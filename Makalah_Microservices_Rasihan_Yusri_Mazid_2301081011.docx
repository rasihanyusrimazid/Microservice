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601E" w14:textId="77777777" w:rsidR="009C629E" w:rsidRDefault="009C629E" w:rsidP="009C629E">
      <w:pPr>
        <w:pStyle w:val="Heading1"/>
        <w:rPr>
          <w:rFonts w:ascii="Times New Roman" w:hAnsi="Times New Roman" w:cs="Times New Roman"/>
          <w:color w:val="auto"/>
        </w:rPr>
        <w:sectPr w:rsidR="009C629E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DA4F247" w14:textId="393E0BB1" w:rsidR="00CE7643" w:rsidRDefault="00CE7643" w:rsidP="009C629E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MAKALAH KEAMANAN DALAM MICROSERVICE</w:t>
      </w:r>
    </w:p>
    <w:p w14:paraId="573A9875" w14:textId="7CE297D0" w:rsidR="00CE7643" w:rsidRDefault="00CE7643" w:rsidP="00D3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643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E7643"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Pr="00CE76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43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CE7643">
        <w:rPr>
          <w:rFonts w:ascii="Times New Roman" w:hAnsi="Times New Roman" w:cs="Times New Roman"/>
          <w:b/>
          <w:bCs/>
          <w:sz w:val="24"/>
          <w:szCs w:val="24"/>
        </w:rPr>
        <w:t xml:space="preserve"> Zero Trust </w:t>
      </w:r>
      <w:proofErr w:type="spellStart"/>
      <w:r w:rsidRPr="00CE764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E76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43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CE7643">
        <w:rPr>
          <w:rFonts w:ascii="Times New Roman" w:hAnsi="Times New Roman" w:cs="Times New Roman"/>
          <w:b/>
          <w:bCs/>
          <w:sz w:val="24"/>
          <w:szCs w:val="24"/>
        </w:rPr>
        <w:t xml:space="preserve"> Microservices</w:t>
      </w:r>
      <w:r w:rsidR="00D30E5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3D64A51" w14:textId="1EEDD12E" w:rsidR="00760C9A" w:rsidRDefault="00760C9A" w:rsidP="00CE7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E9DB1" w14:textId="287449D2" w:rsidR="00760C9A" w:rsidRDefault="00760C9A" w:rsidP="00CE7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0D1D0" w14:textId="31D67C71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114300" distR="114300" wp14:anchorId="08A8748D" wp14:editId="418BF8D9">
            <wp:extent cx="2394585" cy="2394585"/>
            <wp:effectExtent l="0" t="0" r="0" b="0"/>
            <wp:docPr id="1" name="Picture 1" descr="Logo_Politeknik_Negeri_Padang_(2014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Politeknik_Negeri_Padang_(2014)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C34" w14:textId="1BB8420A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A2AF0" w14:textId="14DE0099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9A508" w14:textId="09CCE745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100DC" w14:textId="3E86F41F" w:rsidR="00760C9A" w:rsidRPr="00D30E5D" w:rsidRDefault="00760C9A" w:rsidP="00760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E5D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A501C5B" w14:textId="0EB0FB7B" w:rsidR="00760C9A" w:rsidRPr="00D30E5D" w:rsidRDefault="00760C9A" w:rsidP="00760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E5D">
        <w:rPr>
          <w:rFonts w:ascii="Times New Roman" w:hAnsi="Times New Roman" w:cs="Times New Roman"/>
          <w:b/>
          <w:bCs/>
          <w:sz w:val="24"/>
          <w:szCs w:val="24"/>
        </w:rPr>
        <w:t>Rasihan Yusri Mazid (2301081011)</w:t>
      </w:r>
    </w:p>
    <w:p w14:paraId="36AC46BF" w14:textId="0A22D58C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70C43" w14:textId="0D4E4D38" w:rsidR="00760C9A" w:rsidRDefault="00760C9A" w:rsidP="00760C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51FF5" w14:textId="734A3986" w:rsidR="00760C9A" w:rsidRDefault="00760C9A" w:rsidP="0076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KOMPUTER</w:t>
      </w:r>
    </w:p>
    <w:p w14:paraId="018DCDDB" w14:textId="2DD6016E" w:rsidR="00760C9A" w:rsidRDefault="00760C9A" w:rsidP="0076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6019D00" w14:textId="2A82B362" w:rsidR="00760C9A" w:rsidRDefault="00760C9A" w:rsidP="0076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PADANG</w:t>
      </w:r>
    </w:p>
    <w:p w14:paraId="73288B31" w14:textId="0537ADFF" w:rsidR="00760C9A" w:rsidRPr="00760C9A" w:rsidRDefault="00760C9A" w:rsidP="0076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572F88A1" w14:textId="5279B8AC" w:rsidR="00760C9A" w:rsidRDefault="00760C9A" w:rsidP="00760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7565E" w14:textId="77777777" w:rsidR="00760C9A" w:rsidRPr="00760C9A" w:rsidRDefault="00760C9A" w:rsidP="00760C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C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 w:rsidRPr="00760C9A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6DCAE7DE" w14:textId="472BF898" w:rsidR="00760C9A" w:rsidRPr="00760C9A" w:rsidRDefault="00760C9A" w:rsidP="00760C9A">
      <w:pPr>
        <w:rPr>
          <w:rFonts w:ascii="Times New Roman" w:hAnsi="Times New Roman" w:cs="Times New Roman"/>
        </w:rPr>
      </w:pPr>
      <w:proofErr w:type="spellStart"/>
      <w:r w:rsidRPr="00760C9A">
        <w:rPr>
          <w:rFonts w:ascii="Times New Roman" w:hAnsi="Times New Roman" w:cs="Times New Roman"/>
        </w:rPr>
        <w:t>Puji</w:t>
      </w:r>
      <w:proofErr w:type="spellEnd"/>
      <w:r w:rsidRPr="00760C9A">
        <w:rPr>
          <w:rFonts w:ascii="Times New Roman" w:hAnsi="Times New Roman" w:cs="Times New Roman"/>
        </w:rPr>
        <w:t xml:space="preserve"> dan </w:t>
      </w:r>
      <w:proofErr w:type="spellStart"/>
      <w:r w:rsidRPr="00760C9A">
        <w:rPr>
          <w:rFonts w:ascii="Times New Roman" w:hAnsi="Times New Roman" w:cs="Times New Roman"/>
        </w:rPr>
        <w:t>syukur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panjatkan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hadirat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Tuhan</w:t>
      </w:r>
      <w:proofErr w:type="spellEnd"/>
      <w:r w:rsidRPr="00760C9A">
        <w:rPr>
          <w:rFonts w:ascii="Times New Roman" w:hAnsi="Times New Roman" w:cs="Times New Roman"/>
        </w:rPr>
        <w:t xml:space="preserve"> Yang </w:t>
      </w:r>
      <w:proofErr w:type="spellStart"/>
      <w:r w:rsidRPr="00760C9A">
        <w:rPr>
          <w:rFonts w:ascii="Times New Roman" w:hAnsi="Times New Roman" w:cs="Times New Roman"/>
        </w:rPr>
        <w:t>Maha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Esa</w:t>
      </w:r>
      <w:proofErr w:type="spellEnd"/>
      <w:r w:rsidRPr="00760C9A">
        <w:rPr>
          <w:rFonts w:ascii="Times New Roman" w:hAnsi="Times New Roman" w:cs="Times New Roman"/>
        </w:rPr>
        <w:t xml:space="preserve">, </w:t>
      </w:r>
      <w:proofErr w:type="spellStart"/>
      <w:r w:rsidRPr="00760C9A">
        <w:rPr>
          <w:rFonts w:ascii="Times New Roman" w:hAnsi="Times New Roman" w:cs="Times New Roman"/>
        </w:rPr>
        <w:t>karena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atas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rahmat</w:t>
      </w:r>
      <w:proofErr w:type="spellEnd"/>
      <w:r w:rsidRPr="00760C9A">
        <w:rPr>
          <w:rFonts w:ascii="Times New Roman" w:hAnsi="Times New Roman" w:cs="Times New Roman"/>
        </w:rPr>
        <w:t xml:space="preserve"> dan </w:t>
      </w:r>
      <w:proofErr w:type="spellStart"/>
      <w:r w:rsidRPr="00760C9A">
        <w:rPr>
          <w:rFonts w:ascii="Times New Roman" w:hAnsi="Times New Roman" w:cs="Times New Roman"/>
        </w:rPr>
        <w:t>karunia</w:t>
      </w:r>
      <w:proofErr w:type="spellEnd"/>
      <w:r w:rsidRPr="00760C9A">
        <w:rPr>
          <w:rFonts w:ascii="Times New Roman" w:hAnsi="Times New Roman" w:cs="Times New Roman"/>
        </w:rPr>
        <w:t xml:space="preserve">-Nya,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dapat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menyelesaikan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yang </w:t>
      </w:r>
      <w:proofErr w:type="spellStart"/>
      <w:r w:rsidRPr="00760C9A">
        <w:rPr>
          <w:rFonts w:ascii="Times New Roman" w:hAnsi="Times New Roman" w:cs="Times New Roman"/>
        </w:rPr>
        <w:t>berjudul</w:t>
      </w:r>
      <w:proofErr w:type="spellEnd"/>
      <w:r w:rsidRPr="00760C9A">
        <w:rPr>
          <w:rFonts w:ascii="Times New Roman" w:hAnsi="Times New Roman" w:cs="Times New Roman"/>
        </w:rPr>
        <w:t xml:space="preserve"> "</w:t>
      </w:r>
      <w:proofErr w:type="spellStart"/>
      <w:r w:rsidRPr="00760C9A">
        <w:rPr>
          <w:rFonts w:ascii="Times New Roman" w:hAnsi="Times New Roman" w:cs="Times New Roman"/>
        </w:rPr>
        <w:t>Menerapkan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Pendekatan</w:t>
      </w:r>
      <w:proofErr w:type="spellEnd"/>
      <w:r w:rsidRPr="00760C9A">
        <w:rPr>
          <w:rFonts w:ascii="Times New Roman" w:hAnsi="Times New Roman" w:cs="Times New Roman"/>
        </w:rPr>
        <w:t xml:space="preserve"> Zero Trust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Keamanan</w:t>
      </w:r>
      <w:proofErr w:type="spellEnd"/>
      <w:r w:rsidRPr="00760C9A">
        <w:rPr>
          <w:rFonts w:ascii="Times New Roman" w:hAnsi="Times New Roman" w:cs="Times New Roman"/>
        </w:rPr>
        <w:t xml:space="preserve"> Microservices: </w:t>
      </w:r>
      <w:proofErr w:type="spellStart"/>
      <w:r w:rsidRPr="00760C9A">
        <w:rPr>
          <w:rFonts w:ascii="Times New Roman" w:hAnsi="Times New Roman" w:cs="Times New Roman"/>
        </w:rPr>
        <w:t>Tantangan</w:t>
      </w:r>
      <w:proofErr w:type="spellEnd"/>
      <w:r w:rsidRPr="00760C9A">
        <w:rPr>
          <w:rFonts w:ascii="Times New Roman" w:hAnsi="Times New Roman" w:cs="Times New Roman"/>
        </w:rPr>
        <w:t xml:space="preserve"> dan Solusi".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disusun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sebagai</w:t>
      </w:r>
      <w:proofErr w:type="spellEnd"/>
      <w:r w:rsidRPr="00760C9A">
        <w:rPr>
          <w:rFonts w:ascii="Times New Roman" w:hAnsi="Times New Roman" w:cs="Times New Roman"/>
        </w:rPr>
        <w:t xml:space="preserve"> salah </w:t>
      </w:r>
      <w:proofErr w:type="spellStart"/>
      <w:r w:rsidRPr="00760C9A">
        <w:rPr>
          <w:rFonts w:ascii="Times New Roman" w:hAnsi="Times New Roman" w:cs="Times New Roman"/>
        </w:rPr>
        <w:t>satu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tugas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mata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kuliah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Keamanan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Sistem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Informasi</w:t>
      </w:r>
      <w:proofErr w:type="spellEnd"/>
      <w:r w:rsidRPr="00760C9A">
        <w:rPr>
          <w:rFonts w:ascii="Times New Roman" w:hAnsi="Times New Roman" w:cs="Times New Roman"/>
        </w:rPr>
        <w:t>.</w:t>
      </w:r>
    </w:p>
    <w:p w14:paraId="2E260709" w14:textId="7CECB0F6" w:rsidR="00760C9A" w:rsidRPr="00760C9A" w:rsidRDefault="00760C9A" w:rsidP="00760C9A">
      <w:pPr>
        <w:rPr>
          <w:rFonts w:ascii="Times New Roman" w:hAnsi="Times New Roman" w:cs="Times New Roman"/>
        </w:rPr>
      </w:pP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penyusunan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ini</w:t>
      </w:r>
      <w:proofErr w:type="spellEnd"/>
      <w:r w:rsidRPr="00760C9A">
        <w:rPr>
          <w:rFonts w:ascii="Times New Roman" w:hAnsi="Times New Roman" w:cs="Times New Roman"/>
        </w:rPr>
        <w:t xml:space="preserve">,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berusaha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memberikan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pemahaman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mengenai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pentingnya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penerapan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pendekatan</w:t>
      </w:r>
      <w:proofErr w:type="spellEnd"/>
      <w:r w:rsidRPr="00760C9A">
        <w:rPr>
          <w:rFonts w:ascii="Times New Roman" w:hAnsi="Times New Roman" w:cs="Times New Roman"/>
        </w:rPr>
        <w:t xml:space="preserve"> Zero Trust </w:t>
      </w:r>
      <w:proofErr w:type="spellStart"/>
      <w:r w:rsidRPr="00760C9A">
        <w:rPr>
          <w:rFonts w:ascii="Times New Roman" w:hAnsi="Times New Roman" w:cs="Times New Roman"/>
        </w:rPr>
        <w:t>sebagai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solusi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untuk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mengatasi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tantangan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keamanan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arsitektur</w:t>
      </w:r>
      <w:proofErr w:type="spellEnd"/>
      <w:r w:rsidRPr="00760C9A">
        <w:rPr>
          <w:rFonts w:ascii="Times New Roman" w:hAnsi="Times New Roman" w:cs="Times New Roman"/>
        </w:rPr>
        <w:t xml:space="preserve"> microservices yang </w:t>
      </w:r>
      <w:proofErr w:type="spellStart"/>
      <w:r w:rsidRPr="00760C9A">
        <w:rPr>
          <w:rFonts w:ascii="Times New Roman" w:hAnsi="Times New Roman" w:cs="Times New Roman"/>
        </w:rPr>
        <w:t>semakin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banyak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diadopsi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pengembangan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aplikasi</w:t>
      </w:r>
      <w:proofErr w:type="spellEnd"/>
      <w:r w:rsidRPr="00760C9A">
        <w:rPr>
          <w:rFonts w:ascii="Times New Roman" w:hAnsi="Times New Roman" w:cs="Times New Roman"/>
        </w:rPr>
        <w:t xml:space="preserve"> modern.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berharap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dapat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memberikan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manfaat</w:t>
      </w:r>
      <w:proofErr w:type="spellEnd"/>
      <w:r w:rsidRPr="00760C9A">
        <w:rPr>
          <w:rFonts w:ascii="Times New Roman" w:hAnsi="Times New Roman" w:cs="Times New Roman"/>
        </w:rPr>
        <w:t xml:space="preserve"> dan </w:t>
      </w:r>
      <w:proofErr w:type="spellStart"/>
      <w:r w:rsidRPr="00760C9A">
        <w:rPr>
          <w:rFonts w:ascii="Times New Roman" w:hAnsi="Times New Roman" w:cs="Times New Roman"/>
        </w:rPr>
        <w:t>wawasan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baru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bagi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pembaca</w:t>
      </w:r>
      <w:proofErr w:type="spellEnd"/>
      <w:r w:rsidRPr="00760C9A">
        <w:rPr>
          <w:rFonts w:ascii="Times New Roman" w:hAnsi="Times New Roman" w:cs="Times New Roman"/>
        </w:rPr>
        <w:t xml:space="preserve">, </w:t>
      </w:r>
      <w:proofErr w:type="spellStart"/>
      <w:r w:rsidRPr="00760C9A">
        <w:rPr>
          <w:rFonts w:ascii="Times New Roman" w:hAnsi="Times New Roman" w:cs="Times New Roman"/>
        </w:rPr>
        <w:t>khususnya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bidang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keamanan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sistem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informasi</w:t>
      </w:r>
      <w:proofErr w:type="spellEnd"/>
      <w:r w:rsidRPr="00760C9A">
        <w:rPr>
          <w:rFonts w:ascii="Times New Roman" w:hAnsi="Times New Roman" w:cs="Times New Roman"/>
        </w:rPr>
        <w:t>.</w:t>
      </w:r>
    </w:p>
    <w:p w14:paraId="126D6E60" w14:textId="1F4DD417" w:rsidR="00760C9A" w:rsidRPr="00760C9A" w:rsidRDefault="00760C9A" w:rsidP="00760C9A">
      <w:pPr>
        <w:rPr>
          <w:rFonts w:ascii="Times New Roman" w:hAnsi="Times New Roman" w:cs="Times New Roman"/>
        </w:rPr>
      </w:pP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menyadari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bahwa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proses </w:t>
      </w:r>
      <w:proofErr w:type="spellStart"/>
      <w:r w:rsidRPr="00760C9A">
        <w:rPr>
          <w:rFonts w:ascii="Times New Roman" w:hAnsi="Times New Roman" w:cs="Times New Roman"/>
        </w:rPr>
        <w:t>penyusunan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masih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terdapat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kekurangan</w:t>
      </w:r>
      <w:proofErr w:type="spellEnd"/>
      <w:r w:rsidRPr="00760C9A">
        <w:rPr>
          <w:rFonts w:ascii="Times New Roman" w:hAnsi="Times New Roman" w:cs="Times New Roman"/>
        </w:rPr>
        <w:t xml:space="preserve">, </w:t>
      </w:r>
      <w:proofErr w:type="spellStart"/>
      <w:r w:rsidRPr="00760C9A">
        <w:rPr>
          <w:rFonts w:ascii="Times New Roman" w:hAnsi="Times New Roman" w:cs="Times New Roman"/>
        </w:rPr>
        <w:t>baik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dari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segi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isi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maupun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penyajiannya</w:t>
      </w:r>
      <w:proofErr w:type="spellEnd"/>
      <w:r w:rsidRPr="00760C9A">
        <w:rPr>
          <w:rFonts w:ascii="Times New Roman" w:hAnsi="Times New Roman" w:cs="Times New Roman"/>
        </w:rPr>
        <w:t xml:space="preserve">. Oleh </w:t>
      </w:r>
      <w:proofErr w:type="spellStart"/>
      <w:r w:rsidRPr="00760C9A">
        <w:rPr>
          <w:rFonts w:ascii="Times New Roman" w:hAnsi="Times New Roman" w:cs="Times New Roman"/>
        </w:rPr>
        <w:t>karena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itu</w:t>
      </w:r>
      <w:proofErr w:type="spellEnd"/>
      <w:r w:rsidRPr="00760C9A">
        <w:rPr>
          <w:rFonts w:ascii="Times New Roman" w:hAnsi="Times New Roman" w:cs="Times New Roman"/>
        </w:rPr>
        <w:t xml:space="preserve">,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sangat </w:t>
      </w:r>
      <w:proofErr w:type="spellStart"/>
      <w:r w:rsidRPr="00760C9A">
        <w:rPr>
          <w:rFonts w:ascii="Times New Roman" w:hAnsi="Times New Roman" w:cs="Times New Roman"/>
        </w:rPr>
        <w:t>mengharapkan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kritik</w:t>
      </w:r>
      <w:proofErr w:type="spellEnd"/>
      <w:r w:rsidRPr="00760C9A">
        <w:rPr>
          <w:rFonts w:ascii="Times New Roman" w:hAnsi="Times New Roman" w:cs="Times New Roman"/>
        </w:rPr>
        <w:t xml:space="preserve"> dan saran yang </w:t>
      </w:r>
      <w:proofErr w:type="spellStart"/>
      <w:r w:rsidRPr="00760C9A">
        <w:rPr>
          <w:rFonts w:ascii="Times New Roman" w:hAnsi="Times New Roman" w:cs="Times New Roman"/>
        </w:rPr>
        <w:t>membangun</w:t>
      </w:r>
      <w:proofErr w:type="spellEnd"/>
      <w:r w:rsidRPr="00760C9A">
        <w:rPr>
          <w:rFonts w:ascii="Times New Roman" w:hAnsi="Times New Roman" w:cs="Times New Roman"/>
        </w:rPr>
        <w:t xml:space="preserve"> demi </w:t>
      </w:r>
      <w:proofErr w:type="spellStart"/>
      <w:r w:rsidRPr="00760C9A">
        <w:rPr>
          <w:rFonts w:ascii="Times New Roman" w:hAnsi="Times New Roman" w:cs="Times New Roman"/>
        </w:rPr>
        <w:t>perbaikan</w:t>
      </w:r>
      <w:proofErr w:type="spellEnd"/>
      <w:r w:rsidRPr="00760C9A">
        <w:rPr>
          <w:rFonts w:ascii="Times New Roman" w:hAnsi="Times New Roman" w:cs="Times New Roman"/>
        </w:rPr>
        <w:t xml:space="preserve"> di masa </w:t>
      </w:r>
      <w:proofErr w:type="spellStart"/>
      <w:r w:rsidRPr="00760C9A">
        <w:rPr>
          <w:rFonts w:ascii="Times New Roman" w:hAnsi="Times New Roman" w:cs="Times New Roman"/>
        </w:rPr>
        <w:t>mendatang</w:t>
      </w:r>
      <w:proofErr w:type="spellEnd"/>
      <w:r w:rsidRPr="00760C9A">
        <w:rPr>
          <w:rFonts w:ascii="Times New Roman" w:hAnsi="Times New Roman" w:cs="Times New Roman"/>
        </w:rPr>
        <w:t>.</w:t>
      </w:r>
    </w:p>
    <w:p w14:paraId="0B3002B0" w14:textId="77777777" w:rsidR="00760C9A" w:rsidRPr="00760C9A" w:rsidRDefault="00760C9A" w:rsidP="00760C9A">
      <w:pPr>
        <w:rPr>
          <w:rFonts w:ascii="Times New Roman" w:hAnsi="Times New Roman" w:cs="Times New Roman"/>
        </w:rPr>
      </w:pPr>
      <w:r w:rsidRPr="00760C9A">
        <w:rPr>
          <w:rFonts w:ascii="Times New Roman" w:hAnsi="Times New Roman" w:cs="Times New Roman"/>
        </w:rPr>
        <w:t xml:space="preserve">Akhir kata, </w:t>
      </w: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mengucapkan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terima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kasih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kepada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dosen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pengampu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mata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kuliah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serta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semua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pihak</w:t>
      </w:r>
      <w:proofErr w:type="spellEnd"/>
      <w:r w:rsidRPr="00760C9A">
        <w:rPr>
          <w:rFonts w:ascii="Times New Roman" w:hAnsi="Times New Roman" w:cs="Times New Roman"/>
        </w:rPr>
        <w:t xml:space="preserve"> yang </w:t>
      </w:r>
      <w:proofErr w:type="spellStart"/>
      <w:r w:rsidRPr="00760C9A">
        <w:rPr>
          <w:rFonts w:ascii="Times New Roman" w:hAnsi="Times New Roman" w:cs="Times New Roman"/>
        </w:rPr>
        <w:t>telah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memberikan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dukungan</w:t>
      </w:r>
      <w:proofErr w:type="spellEnd"/>
      <w:r w:rsidRPr="00760C9A">
        <w:rPr>
          <w:rFonts w:ascii="Times New Roman" w:hAnsi="Times New Roman" w:cs="Times New Roman"/>
        </w:rPr>
        <w:t xml:space="preserve"> dan </w:t>
      </w:r>
      <w:proofErr w:type="spellStart"/>
      <w:r w:rsidRPr="00760C9A">
        <w:rPr>
          <w:rFonts w:ascii="Times New Roman" w:hAnsi="Times New Roman" w:cs="Times New Roman"/>
        </w:rPr>
        <w:t>bantuan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dalam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penyusunan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makalah</w:t>
      </w:r>
      <w:proofErr w:type="spellEnd"/>
      <w:r w:rsidRPr="00760C9A">
        <w:rPr>
          <w:rFonts w:ascii="Times New Roman" w:hAnsi="Times New Roman" w:cs="Times New Roman"/>
        </w:rPr>
        <w:t xml:space="preserve"> </w:t>
      </w:r>
      <w:proofErr w:type="spellStart"/>
      <w:r w:rsidRPr="00760C9A">
        <w:rPr>
          <w:rFonts w:ascii="Times New Roman" w:hAnsi="Times New Roman" w:cs="Times New Roman"/>
        </w:rPr>
        <w:t>ini</w:t>
      </w:r>
      <w:proofErr w:type="spellEnd"/>
      <w:r w:rsidRPr="00760C9A">
        <w:rPr>
          <w:rFonts w:ascii="Times New Roman" w:hAnsi="Times New Roman" w:cs="Times New Roman"/>
        </w:rPr>
        <w:t>.</w:t>
      </w:r>
    </w:p>
    <w:p w14:paraId="4BE3DB0D" w14:textId="77777777" w:rsidR="00760C9A" w:rsidRPr="00760C9A" w:rsidRDefault="00760C9A" w:rsidP="00760C9A">
      <w:pPr>
        <w:rPr>
          <w:rFonts w:ascii="Times New Roman" w:hAnsi="Times New Roman" w:cs="Times New Roman"/>
        </w:rPr>
      </w:pPr>
    </w:p>
    <w:p w14:paraId="7F5755A4" w14:textId="0CD29DC0" w:rsidR="00760C9A" w:rsidRDefault="0096551F" w:rsidP="0076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Padang</w:t>
      </w:r>
      <w:r w:rsidR="00760C9A" w:rsidRPr="00760C9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 April 2025</w:t>
      </w:r>
    </w:p>
    <w:p w14:paraId="06FA7FAF" w14:textId="53010123" w:rsidR="0096551F" w:rsidRDefault="0096551F" w:rsidP="00760C9A">
      <w:pPr>
        <w:rPr>
          <w:rFonts w:ascii="Times New Roman" w:hAnsi="Times New Roman" w:cs="Times New Roman"/>
        </w:rPr>
      </w:pPr>
    </w:p>
    <w:p w14:paraId="68958E21" w14:textId="4C7A6FD7" w:rsidR="0096551F" w:rsidRDefault="0096551F" w:rsidP="00760C9A">
      <w:pPr>
        <w:rPr>
          <w:rFonts w:ascii="Times New Roman" w:hAnsi="Times New Roman" w:cs="Times New Roman"/>
        </w:rPr>
      </w:pPr>
    </w:p>
    <w:p w14:paraId="6B795AA8" w14:textId="77777777" w:rsidR="0096551F" w:rsidRPr="00760C9A" w:rsidRDefault="0096551F" w:rsidP="00760C9A">
      <w:pPr>
        <w:rPr>
          <w:rFonts w:ascii="Times New Roman" w:hAnsi="Times New Roman" w:cs="Times New Roman"/>
        </w:rPr>
      </w:pPr>
    </w:p>
    <w:p w14:paraId="22AE746E" w14:textId="68BA13A6" w:rsidR="00760C9A" w:rsidRDefault="00760C9A" w:rsidP="00760C9A">
      <w:pPr>
        <w:rPr>
          <w:rFonts w:ascii="Times New Roman" w:hAnsi="Times New Roman" w:cs="Times New Roman"/>
        </w:rPr>
      </w:pPr>
      <w:proofErr w:type="spellStart"/>
      <w:r w:rsidRPr="00760C9A">
        <w:rPr>
          <w:rFonts w:ascii="Times New Roman" w:hAnsi="Times New Roman" w:cs="Times New Roman"/>
        </w:rPr>
        <w:t>Penulis</w:t>
      </w:r>
      <w:proofErr w:type="spellEnd"/>
    </w:p>
    <w:p w14:paraId="4590A544" w14:textId="5920F300" w:rsidR="00760C9A" w:rsidRDefault="00760C9A" w:rsidP="00760C9A">
      <w:pPr>
        <w:rPr>
          <w:rFonts w:ascii="Times New Roman" w:hAnsi="Times New Roman" w:cs="Times New Roman"/>
        </w:rPr>
      </w:pPr>
    </w:p>
    <w:p w14:paraId="601723E9" w14:textId="72C98479" w:rsidR="00760C9A" w:rsidRDefault="00760C9A" w:rsidP="00760C9A">
      <w:pPr>
        <w:rPr>
          <w:rFonts w:ascii="Times New Roman" w:hAnsi="Times New Roman" w:cs="Times New Roman"/>
        </w:rPr>
      </w:pPr>
    </w:p>
    <w:p w14:paraId="37EC0633" w14:textId="74B6B042" w:rsidR="00760C9A" w:rsidRDefault="00760C9A" w:rsidP="00760C9A">
      <w:pPr>
        <w:rPr>
          <w:rFonts w:ascii="Times New Roman" w:hAnsi="Times New Roman" w:cs="Times New Roman"/>
        </w:rPr>
      </w:pPr>
    </w:p>
    <w:p w14:paraId="1F94DD19" w14:textId="2CF2CB25" w:rsidR="00760C9A" w:rsidRDefault="00760C9A" w:rsidP="00760C9A">
      <w:pPr>
        <w:rPr>
          <w:rFonts w:ascii="Times New Roman" w:hAnsi="Times New Roman" w:cs="Times New Roman"/>
        </w:rPr>
      </w:pPr>
    </w:p>
    <w:p w14:paraId="796813B8" w14:textId="28C96C69" w:rsidR="00760C9A" w:rsidRDefault="00760C9A" w:rsidP="00760C9A">
      <w:pPr>
        <w:rPr>
          <w:rFonts w:ascii="Times New Roman" w:hAnsi="Times New Roman" w:cs="Times New Roman"/>
        </w:rPr>
      </w:pPr>
    </w:p>
    <w:p w14:paraId="5250C7A5" w14:textId="2997CAC8" w:rsidR="00760C9A" w:rsidRDefault="00760C9A" w:rsidP="00760C9A">
      <w:pPr>
        <w:rPr>
          <w:rFonts w:ascii="Times New Roman" w:hAnsi="Times New Roman" w:cs="Times New Roman"/>
        </w:rPr>
      </w:pPr>
    </w:p>
    <w:p w14:paraId="3F4B15ED" w14:textId="3E94F293" w:rsidR="0096551F" w:rsidRDefault="0096551F" w:rsidP="00760C9A">
      <w:pPr>
        <w:rPr>
          <w:rFonts w:ascii="Times New Roman" w:hAnsi="Times New Roman" w:cs="Times New Roman"/>
        </w:rPr>
      </w:pPr>
    </w:p>
    <w:p w14:paraId="732AC432" w14:textId="4AB5A75A" w:rsidR="0096551F" w:rsidRDefault="0096551F" w:rsidP="00760C9A">
      <w:pPr>
        <w:rPr>
          <w:rFonts w:ascii="Times New Roman" w:hAnsi="Times New Roman" w:cs="Times New Roman"/>
        </w:rPr>
      </w:pPr>
    </w:p>
    <w:p w14:paraId="7DBAB2C7" w14:textId="7E697CB7" w:rsidR="0096551F" w:rsidRDefault="0096551F" w:rsidP="00760C9A">
      <w:pPr>
        <w:rPr>
          <w:rFonts w:ascii="Times New Roman" w:hAnsi="Times New Roman" w:cs="Times New Roman"/>
        </w:rPr>
      </w:pPr>
    </w:p>
    <w:p w14:paraId="7FF38EF5" w14:textId="373265A4" w:rsidR="0096551F" w:rsidRDefault="0096551F" w:rsidP="0096551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ISI</w:t>
      </w:r>
    </w:p>
    <w:p w14:paraId="58004A27" w14:textId="7E00CE34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Cover ...................................................................................................................... </w:t>
      </w:r>
      <w:proofErr w:type="spellStart"/>
      <w:r w:rsidRPr="0096551F">
        <w:rPr>
          <w:rFonts w:ascii="Times New Roman" w:hAnsi="Times New Roman" w:cs="Times New Roman"/>
          <w:b/>
          <w:bCs/>
        </w:rPr>
        <w:t>i</w:t>
      </w:r>
      <w:proofErr w:type="spellEnd"/>
    </w:p>
    <w:p w14:paraId="1E29A52B" w14:textId="77777777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96551F">
        <w:rPr>
          <w:rFonts w:ascii="Times New Roman" w:hAnsi="Times New Roman" w:cs="Times New Roman"/>
          <w:b/>
          <w:bCs/>
        </w:rPr>
        <w:t>Pengantar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...................................................................................................... ii</w:t>
      </w:r>
    </w:p>
    <w:p w14:paraId="5339F568" w14:textId="3F2E8E84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>Daftar Isi ................................................................................................................ iii</w:t>
      </w:r>
    </w:p>
    <w:p w14:paraId="71886E12" w14:textId="77777777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>BAB I PENDAHULUAN ..................................................................................... 1</w:t>
      </w:r>
    </w:p>
    <w:p w14:paraId="19F399D5" w14:textId="6C384F34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1.1 </w:t>
      </w:r>
      <w:proofErr w:type="spellStart"/>
      <w:r w:rsidRPr="0096551F">
        <w:rPr>
          <w:rFonts w:ascii="Times New Roman" w:hAnsi="Times New Roman" w:cs="Times New Roman"/>
          <w:b/>
          <w:bCs/>
        </w:rPr>
        <w:t>Latar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Belakang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1</w:t>
      </w:r>
    </w:p>
    <w:p w14:paraId="31614C6F" w14:textId="0F773BA8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96551F">
        <w:rPr>
          <w:rFonts w:ascii="Times New Roman" w:hAnsi="Times New Roman" w:cs="Times New Roman"/>
          <w:b/>
          <w:bCs/>
        </w:rPr>
        <w:t>Tujuan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Penulisan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1</w:t>
      </w:r>
    </w:p>
    <w:p w14:paraId="7CBDFFCF" w14:textId="711A0D25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1.3 </w:t>
      </w:r>
      <w:proofErr w:type="spellStart"/>
      <w:r w:rsidRPr="0096551F">
        <w:rPr>
          <w:rFonts w:ascii="Times New Roman" w:hAnsi="Times New Roman" w:cs="Times New Roman"/>
          <w:b/>
          <w:bCs/>
        </w:rPr>
        <w:t>Pentingnya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dalam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Arsitektur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1</w:t>
      </w:r>
    </w:p>
    <w:p w14:paraId="78DE1975" w14:textId="728EF356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1.4 </w:t>
      </w:r>
      <w:proofErr w:type="spellStart"/>
      <w:r w:rsidRPr="0096551F">
        <w:rPr>
          <w:rFonts w:ascii="Times New Roman" w:hAnsi="Times New Roman" w:cs="Times New Roman"/>
          <w:b/>
          <w:bCs/>
        </w:rPr>
        <w:t>Pengantar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Pendekatan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</w:t>
      </w:r>
      <w:r w:rsidR="00374D7E">
        <w:rPr>
          <w:rFonts w:ascii="Times New Roman" w:hAnsi="Times New Roman" w:cs="Times New Roman"/>
          <w:b/>
          <w:bCs/>
        </w:rPr>
        <w:tab/>
        <w:t>1</w:t>
      </w:r>
    </w:p>
    <w:p w14:paraId="7B839264" w14:textId="104D2AA1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BAB II KONSEP DASAR MICROSERVICES ..................................................... </w:t>
      </w:r>
      <w:r w:rsidR="00374D7E">
        <w:rPr>
          <w:rFonts w:ascii="Times New Roman" w:hAnsi="Times New Roman" w:cs="Times New Roman"/>
          <w:b/>
          <w:bCs/>
        </w:rPr>
        <w:t>2</w:t>
      </w:r>
    </w:p>
    <w:p w14:paraId="0193EDF5" w14:textId="3CD28040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96551F">
        <w:rPr>
          <w:rFonts w:ascii="Times New Roman" w:hAnsi="Times New Roman" w:cs="Times New Roman"/>
          <w:b/>
          <w:bCs/>
        </w:rPr>
        <w:t>Definisi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2</w:t>
      </w:r>
    </w:p>
    <w:p w14:paraId="231C8B93" w14:textId="57DFB93F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96551F">
        <w:rPr>
          <w:rFonts w:ascii="Times New Roman" w:hAnsi="Times New Roman" w:cs="Times New Roman"/>
          <w:b/>
          <w:bCs/>
        </w:rPr>
        <w:t>Karakteristik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2</w:t>
      </w:r>
    </w:p>
    <w:p w14:paraId="19234964" w14:textId="4215C2D2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96551F">
        <w:rPr>
          <w:rFonts w:ascii="Times New Roman" w:hAnsi="Times New Roman" w:cs="Times New Roman"/>
          <w:b/>
          <w:bCs/>
        </w:rPr>
        <w:t>Keuntungan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Kerugian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2</w:t>
      </w:r>
    </w:p>
    <w:p w14:paraId="54BFF70C" w14:textId="0DD511B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2.4 Peran Microservices </w:t>
      </w:r>
      <w:proofErr w:type="spellStart"/>
      <w:r w:rsidRPr="0096551F">
        <w:rPr>
          <w:rFonts w:ascii="Times New Roman" w:hAnsi="Times New Roman" w:cs="Times New Roman"/>
          <w:b/>
          <w:bCs/>
        </w:rPr>
        <w:t>dalam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Pengembangan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Aplikasi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Modern</w:t>
      </w:r>
      <w:r w:rsidR="00374D7E">
        <w:rPr>
          <w:rFonts w:ascii="Times New Roman" w:hAnsi="Times New Roman" w:cs="Times New Roman"/>
          <w:b/>
          <w:bCs/>
        </w:rPr>
        <w:tab/>
        <w:t>2</w:t>
      </w:r>
    </w:p>
    <w:p w14:paraId="63757D38" w14:textId="18065393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BAB III PENDEKATAN ZERO TRUST ............................................................. </w:t>
      </w:r>
      <w:r w:rsidR="00374D7E">
        <w:rPr>
          <w:rFonts w:ascii="Times New Roman" w:hAnsi="Times New Roman" w:cs="Times New Roman"/>
          <w:b/>
          <w:bCs/>
        </w:rPr>
        <w:t>3</w:t>
      </w:r>
    </w:p>
    <w:p w14:paraId="2D51C2D5" w14:textId="2368FD95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96551F">
        <w:rPr>
          <w:rFonts w:ascii="Times New Roman" w:hAnsi="Times New Roman" w:cs="Times New Roman"/>
          <w:b/>
          <w:bCs/>
        </w:rPr>
        <w:t>Definisi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</w:t>
      </w:r>
      <w:r w:rsidR="00374D7E">
        <w:rPr>
          <w:rFonts w:ascii="Times New Roman" w:hAnsi="Times New Roman" w:cs="Times New Roman"/>
          <w:b/>
          <w:bCs/>
        </w:rPr>
        <w:tab/>
        <w:t>3</w:t>
      </w:r>
    </w:p>
    <w:p w14:paraId="34AC3807" w14:textId="6A6AEF3E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96551F">
        <w:rPr>
          <w:rFonts w:ascii="Times New Roman" w:hAnsi="Times New Roman" w:cs="Times New Roman"/>
          <w:b/>
          <w:bCs/>
        </w:rPr>
        <w:t>Prinsip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Utama Zero Trust</w:t>
      </w:r>
      <w:r w:rsidR="00374D7E">
        <w:rPr>
          <w:rFonts w:ascii="Times New Roman" w:hAnsi="Times New Roman" w:cs="Times New Roman"/>
          <w:b/>
          <w:bCs/>
        </w:rPr>
        <w:tab/>
        <w:t>3</w:t>
      </w:r>
    </w:p>
    <w:p w14:paraId="4DEE256E" w14:textId="418019CF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96551F">
        <w:rPr>
          <w:rFonts w:ascii="Times New Roman" w:hAnsi="Times New Roman" w:cs="Times New Roman"/>
          <w:b/>
          <w:bCs/>
        </w:rPr>
        <w:t>Perbandingan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dengan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Model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Tradisional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3</w:t>
      </w:r>
    </w:p>
    <w:p w14:paraId="6D78243A" w14:textId="76B2B96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96551F">
        <w:rPr>
          <w:rFonts w:ascii="Times New Roman" w:hAnsi="Times New Roman" w:cs="Times New Roman"/>
          <w:b/>
          <w:bCs/>
        </w:rPr>
        <w:t>Manfaat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Penerapan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</w:t>
      </w:r>
      <w:r w:rsidR="00374D7E">
        <w:rPr>
          <w:rFonts w:ascii="Times New Roman" w:hAnsi="Times New Roman" w:cs="Times New Roman"/>
          <w:b/>
          <w:bCs/>
        </w:rPr>
        <w:tab/>
        <w:t>3</w:t>
      </w:r>
    </w:p>
    <w:p w14:paraId="3512AFFE" w14:textId="7698664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BAB IV TANTANGAN PENERAPAN ZERO TRUST DALAM MICROSERVICES ... </w:t>
      </w:r>
      <w:r w:rsidR="00374D7E">
        <w:rPr>
          <w:rFonts w:ascii="Times New Roman" w:hAnsi="Times New Roman" w:cs="Times New Roman"/>
          <w:b/>
          <w:bCs/>
        </w:rPr>
        <w:t>4</w:t>
      </w:r>
    </w:p>
    <w:p w14:paraId="28F684E8" w14:textId="6FF3CAA9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4.1 </w:t>
      </w:r>
      <w:proofErr w:type="spellStart"/>
      <w:r w:rsidRPr="0096551F">
        <w:rPr>
          <w:rFonts w:ascii="Times New Roman" w:hAnsi="Times New Roman" w:cs="Times New Roman"/>
          <w:b/>
          <w:bCs/>
        </w:rPr>
        <w:t>Kompleksitas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Arsitektur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4</w:t>
      </w:r>
    </w:p>
    <w:p w14:paraId="145585C3" w14:textId="2B94364C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4.2 </w:t>
      </w:r>
      <w:proofErr w:type="spellStart"/>
      <w:r w:rsidRPr="0096551F">
        <w:rPr>
          <w:rFonts w:ascii="Times New Roman" w:hAnsi="Times New Roman" w:cs="Times New Roman"/>
          <w:b/>
          <w:bCs/>
        </w:rPr>
        <w:t>Manajemen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Identitas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Akses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4</w:t>
      </w:r>
    </w:p>
    <w:p w14:paraId="2FF93646" w14:textId="125A419F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4.3 </w:t>
      </w:r>
      <w:proofErr w:type="spellStart"/>
      <w:r w:rsidRPr="0096551F">
        <w:rPr>
          <w:rFonts w:ascii="Times New Roman" w:hAnsi="Times New Roman" w:cs="Times New Roman"/>
          <w:b/>
          <w:bCs/>
        </w:rPr>
        <w:t>Pengawasan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Monitoring yang </w:t>
      </w:r>
      <w:proofErr w:type="spellStart"/>
      <w:r w:rsidRPr="0096551F">
        <w:rPr>
          <w:rFonts w:ascii="Times New Roman" w:hAnsi="Times New Roman" w:cs="Times New Roman"/>
          <w:b/>
          <w:bCs/>
        </w:rPr>
        <w:t>Efektif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4</w:t>
      </w:r>
    </w:p>
    <w:p w14:paraId="06A3EA42" w14:textId="4DE9832D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4.4 Integrasi </w:t>
      </w:r>
      <w:proofErr w:type="spellStart"/>
      <w:r w:rsidRPr="0096551F">
        <w:rPr>
          <w:rFonts w:ascii="Times New Roman" w:hAnsi="Times New Roman" w:cs="Times New Roman"/>
          <w:b/>
          <w:bCs/>
        </w:rPr>
        <w:t>dengan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Sistem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yang Ada</w:t>
      </w:r>
      <w:r w:rsidR="00374D7E">
        <w:rPr>
          <w:rFonts w:ascii="Times New Roman" w:hAnsi="Times New Roman" w:cs="Times New Roman"/>
          <w:b/>
          <w:bCs/>
        </w:rPr>
        <w:tab/>
        <w:t>4</w:t>
      </w:r>
    </w:p>
    <w:p w14:paraId="595E9CBF" w14:textId="251C68B4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4.5 </w:t>
      </w:r>
      <w:proofErr w:type="spellStart"/>
      <w:r w:rsidRPr="0096551F">
        <w:rPr>
          <w:rFonts w:ascii="Times New Roman" w:hAnsi="Times New Roman" w:cs="Times New Roman"/>
          <w:b/>
          <w:bCs/>
        </w:rPr>
        <w:t>Keterbatasan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Sumber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Daya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Keahlian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4</w:t>
      </w:r>
    </w:p>
    <w:p w14:paraId="1DB04320" w14:textId="77777777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</w:p>
    <w:p w14:paraId="0E0BE025" w14:textId="680B70A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lastRenderedPageBreak/>
        <w:t xml:space="preserve">BAB V SOLUSI UNTUK MENGATASI TANTANGAN ...................................... </w:t>
      </w:r>
      <w:r w:rsidR="00374D7E">
        <w:rPr>
          <w:rFonts w:ascii="Times New Roman" w:hAnsi="Times New Roman" w:cs="Times New Roman"/>
          <w:b/>
          <w:bCs/>
        </w:rPr>
        <w:t>5</w:t>
      </w:r>
    </w:p>
    <w:p w14:paraId="78A2A3C9" w14:textId="27B9FC9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5.1 </w:t>
      </w:r>
      <w:proofErr w:type="spellStart"/>
      <w:r w:rsidRPr="0096551F">
        <w:rPr>
          <w:rFonts w:ascii="Times New Roman" w:hAnsi="Times New Roman" w:cs="Times New Roman"/>
          <w:b/>
          <w:bCs/>
        </w:rPr>
        <w:t>Implementasi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Otentikasi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Otorisasi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96551F">
        <w:rPr>
          <w:rFonts w:ascii="Times New Roman" w:hAnsi="Times New Roman" w:cs="Times New Roman"/>
          <w:b/>
          <w:bCs/>
        </w:rPr>
        <w:t>Kuat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5</w:t>
      </w:r>
    </w:p>
    <w:p w14:paraId="127246A4" w14:textId="06989C8A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96551F">
        <w:rPr>
          <w:rFonts w:ascii="Times New Roman" w:hAnsi="Times New Roman" w:cs="Times New Roman"/>
          <w:b/>
          <w:bCs/>
        </w:rPr>
        <w:t>Penggunaan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Teknologi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Enkripsi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5</w:t>
      </w:r>
    </w:p>
    <w:p w14:paraId="450CB55B" w14:textId="32F1F033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5.3 </w:t>
      </w:r>
      <w:proofErr w:type="spellStart"/>
      <w:r w:rsidRPr="0096551F">
        <w:rPr>
          <w:rFonts w:ascii="Times New Roman" w:hAnsi="Times New Roman" w:cs="Times New Roman"/>
          <w:b/>
          <w:bCs/>
        </w:rPr>
        <w:t>Penerapan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Micro-Segmentation</w:t>
      </w:r>
      <w:r w:rsidR="00374D7E">
        <w:rPr>
          <w:rFonts w:ascii="Times New Roman" w:hAnsi="Times New Roman" w:cs="Times New Roman"/>
          <w:b/>
          <w:bCs/>
        </w:rPr>
        <w:tab/>
        <w:t>5</w:t>
      </w:r>
    </w:p>
    <w:p w14:paraId="13962B3E" w14:textId="6545699F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5.4 </w:t>
      </w:r>
      <w:proofErr w:type="spellStart"/>
      <w:r w:rsidRPr="0096551F">
        <w:rPr>
          <w:rFonts w:ascii="Times New Roman" w:hAnsi="Times New Roman" w:cs="Times New Roman"/>
          <w:b/>
          <w:bCs/>
        </w:rPr>
        <w:t>Penggunaan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Alat dan Platform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96551F">
        <w:rPr>
          <w:rFonts w:ascii="Times New Roman" w:hAnsi="Times New Roman" w:cs="Times New Roman"/>
          <w:b/>
          <w:bCs/>
        </w:rPr>
        <w:t>Tepat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5</w:t>
      </w:r>
    </w:p>
    <w:p w14:paraId="0C9AF5B0" w14:textId="4D9B98E5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5.5 </w:t>
      </w:r>
      <w:proofErr w:type="spellStart"/>
      <w:r w:rsidRPr="0096551F">
        <w:rPr>
          <w:rFonts w:ascii="Times New Roman" w:hAnsi="Times New Roman" w:cs="Times New Roman"/>
          <w:b/>
          <w:bCs/>
        </w:rPr>
        <w:t>Pelatihan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Kesadaran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bagi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Tim </w:t>
      </w:r>
      <w:proofErr w:type="spellStart"/>
      <w:r w:rsidRPr="0096551F">
        <w:rPr>
          <w:rFonts w:ascii="Times New Roman" w:hAnsi="Times New Roman" w:cs="Times New Roman"/>
          <w:b/>
          <w:bCs/>
        </w:rPr>
        <w:t>Pengembang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5</w:t>
      </w:r>
    </w:p>
    <w:p w14:paraId="2FD01E9B" w14:textId="2A3850BD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BAB VI STUDI KASUS ..................................................................................... </w:t>
      </w:r>
      <w:r w:rsidR="00374D7E">
        <w:rPr>
          <w:rFonts w:ascii="Times New Roman" w:hAnsi="Times New Roman" w:cs="Times New Roman"/>
          <w:b/>
          <w:bCs/>
        </w:rPr>
        <w:t>6</w:t>
      </w:r>
    </w:p>
    <w:p w14:paraId="5E32FD95" w14:textId="7EF6655D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6.1 </w:t>
      </w:r>
      <w:proofErr w:type="spellStart"/>
      <w:r w:rsidRPr="0096551F">
        <w:rPr>
          <w:rFonts w:ascii="Times New Roman" w:hAnsi="Times New Roman" w:cs="Times New Roman"/>
          <w:b/>
          <w:bCs/>
        </w:rPr>
        <w:t>Contoh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Perusahaan yang </w:t>
      </w:r>
      <w:proofErr w:type="spellStart"/>
      <w:r w:rsidRPr="0096551F">
        <w:rPr>
          <w:rFonts w:ascii="Times New Roman" w:hAnsi="Times New Roman" w:cs="Times New Roman"/>
          <w:b/>
          <w:bCs/>
        </w:rPr>
        <w:t>Berhasil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Menerapkan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</w:t>
      </w:r>
      <w:r w:rsidR="00374D7E">
        <w:rPr>
          <w:rFonts w:ascii="Times New Roman" w:hAnsi="Times New Roman" w:cs="Times New Roman"/>
          <w:b/>
          <w:bCs/>
        </w:rPr>
        <w:tab/>
        <w:t>6</w:t>
      </w:r>
    </w:p>
    <w:p w14:paraId="6537338D" w14:textId="048D982E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6.2 </w:t>
      </w:r>
      <w:proofErr w:type="spellStart"/>
      <w:r w:rsidRPr="0096551F">
        <w:rPr>
          <w:rFonts w:ascii="Times New Roman" w:hAnsi="Times New Roman" w:cs="Times New Roman"/>
          <w:b/>
          <w:bCs/>
        </w:rPr>
        <w:t>Analisis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Keberhasilan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Pembelajaran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dari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Implementasi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6</w:t>
      </w:r>
    </w:p>
    <w:p w14:paraId="4B02EAD1" w14:textId="53231947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6.3 </w:t>
      </w:r>
      <w:proofErr w:type="spellStart"/>
      <w:r w:rsidRPr="0096551F">
        <w:rPr>
          <w:rFonts w:ascii="Times New Roman" w:hAnsi="Times New Roman" w:cs="Times New Roman"/>
          <w:b/>
          <w:bCs/>
        </w:rPr>
        <w:t>Dampak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Penerapan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 </w:t>
      </w:r>
      <w:proofErr w:type="spellStart"/>
      <w:r w:rsidRPr="0096551F">
        <w:rPr>
          <w:rFonts w:ascii="Times New Roman" w:hAnsi="Times New Roman" w:cs="Times New Roman"/>
          <w:b/>
          <w:bCs/>
        </w:rPr>
        <w:t>terhadap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Kinerja</w:t>
      </w:r>
      <w:r w:rsidR="00374D7E">
        <w:rPr>
          <w:rFonts w:ascii="Times New Roman" w:hAnsi="Times New Roman" w:cs="Times New Roman"/>
          <w:b/>
          <w:bCs/>
        </w:rPr>
        <w:tab/>
        <w:t>6</w:t>
      </w:r>
    </w:p>
    <w:p w14:paraId="49F728BF" w14:textId="2009E430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BAB VII KESIMPULAN ..................................................................................... </w:t>
      </w:r>
      <w:r w:rsidR="00374D7E">
        <w:rPr>
          <w:rFonts w:ascii="Times New Roman" w:hAnsi="Times New Roman" w:cs="Times New Roman"/>
          <w:b/>
          <w:bCs/>
        </w:rPr>
        <w:t>7</w:t>
      </w:r>
    </w:p>
    <w:p w14:paraId="29E2F28B" w14:textId="734FB015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7.1 </w:t>
      </w:r>
      <w:proofErr w:type="spellStart"/>
      <w:r w:rsidRPr="0096551F">
        <w:rPr>
          <w:rFonts w:ascii="Times New Roman" w:hAnsi="Times New Roman" w:cs="Times New Roman"/>
          <w:b/>
          <w:bCs/>
        </w:rPr>
        <w:t>Ringkasan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Temuan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Utama</w:t>
      </w:r>
      <w:r w:rsidR="00374D7E">
        <w:rPr>
          <w:rFonts w:ascii="Times New Roman" w:hAnsi="Times New Roman" w:cs="Times New Roman"/>
          <w:b/>
          <w:bCs/>
        </w:rPr>
        <w:tab/>
        <w:t>7</w:t>
      </w:r>
    </w:p>
    <w:p w14:paraId="027F7918" w14:textId="2FAF4DFD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7.2 </w:t>
      </w:r>
      <w:proofErr w:type="spellStart"/>
      <w:r w:rsidRPr="0096551F">
        <w:rPr>
          <w:rFonts w:ascii="Times New Roman" w:hAnsi="Times New Roman" w:cs="Times New Roman"/>
          <w:b/>
          <w:bCs/>
        </w:rPr>
        <w:t>Pentingnya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Penerapan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Zero Trust </w:t>
      </w:r>
      <w:proofErr w:type="spellStart"/>
      <w:r w:rsidRPr="0096551F">
        <w:rPr>
          <w:rFonts w:ascii="Times New Roman" w:hAnsi="Times New Roman" w:cs="Times New Roman"/>
          <w:b/>
          <w:bCs/>
        </w:rPr>
        <w:t>dalam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Keamanan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Microservices</w:t>
      </w:r>
      <w:r w:rsidR="00374D7E">
        <w:rPr>
          <w:rFonts w:ascii="Times New Roman" w:hAnsi="Times New Roman" w:cs="Times New Roman"/>
          <w:b/>
          <w:bCs/>
        </w:rPr>
        <w:tab/>
        <w:t>7</w:t>
      </w:r>
    </w:p>
    <w:p w14:paraId="34F229FE" w14:textId="274F7E5C" w:rsidR="0096551F" w:rsidRP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  <w:b/>
          <w:bCs/>
        </w:rPr>
      </w:pPr>
      <w:r w:rsidRPr="0096551F">
        <w:rPr>
          <w:rFonts w:ascii="Times New Roman" w:hAnsi="Times New Roman" w:cs="Times New Roman"/>
          <w:b/>
          <w:bCs/>
        </w:rPr>
        <w:t xml:space="preserve">7.3 </w:t>
      </w:r>
      <w:proofErr w:type="spellStart"/>
      <w:r w:rsidRPr="0096551F">
        <w:rPr>
          <w:rFonts w:ascii="Times New Roman" w:hAnsi="Times New Roman" w:cs="Times New Roman"/>
          <w:b/>
          <w:bCs/>
        </w:rPr>
        <w:t>Rekomendasi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untuk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Penelitian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551F">
        <w:rPr>
          <w:rFonts w:ascii="Times New Roman" w:hAnsi="Times New Roman" w:cs="Times New Roman"/>
          <w:b/>
          <w:bCs/>
        </w:rPr>
        <w:t>Implementasi</w:t>
      </w:r>
      <w:proofErr w:type="spellEnd"/>
      <w:r w:rsidRPr="009655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551F">
        <w:rPr>
          <w:rFonts w:ascii="Times New Roman" w:hAnsi="Times New Roman" w:cs="Times New Roman"/>
          <w:b/>
          <w:bCs/>
        </w:rPr>
        <w:t>Selanjutnya</w:t>
      </w:r>
      <w:proofErr w:type="spellEnd"/>
      <w:r w:rsidR="00374D7E">
        <w:rPr>
          <w:rFonts w:ascii="Times New Roman" w:hAnsi="Times New Roman" w:cs="Times New Roman"/>
          <w:b/>
          <w:bCs/>
        </w:rPr>
        <w:tab/>
        <w:t>7</w:t>
      </w:r>
    </w:p>
    <w:p w14:paraId="381A1D1A" w14:textId="74EC463D" w:rsid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</w:rPr>
      </w:pPr>
      <w:r w:rsidRPr="0096551F">
        <w:rPr>
          <w:rFonts w:ascii="Times New Roman" w:hAnsi="Times New Roman" w:cs="Times New Roman"/>
          <w:b/>
          <w:bCs/>
        </w:rPr>
        <w:t xml:space="preserve">DAFTAR PUSTAKA ............................................................................................ </w:t>
      </w:r>
      <w:r w:rsidR="00374D7E">
        <w:rPr>
          <w:rFonts w:ascii="Times New Roman" w:hAnsi="Times New Roman" w:cs="Times New Roman"/>
          <w:b/>
          <w:bCs/>
        </w:rPr>
        <w:t>8</w:t>
      </w:r>
    </w:p>
    <w:p w14:paraId="660450B2" w14:textId="4E98B60C" w:rsidR="0096551F" w:rsidRDefault="0096551F" w:rsidP="00374D7E">
      <w:pPr>
        <w:tabs>
          <w:tab w:val="right" w:leader="dot" w:pos="8505"/>
        </w:tabs>
        <w:rPr>
          <w:rFonts w:ascii="Times New Roman" w:hAnsi="Times New Roman" w:cs="Times New Roman"/>
        </w:rPr>
      </w:pPr>
    </w:p>
    <w:p w14:paraId="538CCE17" w14:textId="5BCB1920" w:rsidR="0096551F" w:rsidRDefault="0096551F" w:rsidP="0096551F">
      <w:pPr>
        <w:rPr>
          <w:rFonts w:ascii="Times New Roman" w:hAnsi="Times New Roman" w:cs="Times New Roman"/>
        </w:rPr>
      </w:pPr>
    </w:p>
    <w:p w14:paraId="198FD97D" w14:textId="3E97435D" w:rsidR="0096551F" w:rsidRDefault="0096551F" w:rsidP="0096551F">
      <w:pPr>
        <w:rPr>
          <w:rFonts w:ascii="Times New Roman" w:hAnsi="Times New Roman" w:cs="Times New Roman"/>
        </w:rPr>
      </w:pPr>
    </w:p>
    <w:p w14:paraId="4C000E0B" w14:textId="77777777" w:rsidR="0096551F" w:rsidRPr="00760C9A" w:rsidRDefault="0096551F" w:rsidP="0096551F">
      <w:pPr>
        <w:rPr>
          <w:rFonts w:ascii="Times New Roman" w:hAnsi="Times New Roman" w:cs="Times New Roman"/>
        </w:rPr>
      </w:pPr>
    </w:p>
    <w:p w14:paraId="474838BE" w14:textId="77777777" w:rsidR="009C629E" w:rsidRDefault="009C629E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  <w:sectPr w:rsidR="009C629E" w:rsidSect="009C629E"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532AF522" w14:textId="0566794D" w:rsidR="00D30E5D" w:rsidRDefault="00D30E5D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BAB 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I</w:t>
      </w:r>
    </w:p>
    <w:p w14:paraId="22BB1D12" w14:textId="7641BE35" w:rsidR="001E0C23" w:rsidRPr="00CE7643" w:rsidRDefault="00760A0F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CE7643">
        <w:rPr>
          <w:rFonts w:ascii="Times New Roman" w:hAnsi="Times New Roman" w:cs="Times New Roman"/>
          <w:b w:val="0"/>
          <w:bCs w:val="0"/>
          <w:color w:val="auto"/>
        </w:rPr>
        <w:t>Pendahuluan</w:t>
      </w:r>
      <w:proofErr w:type="spellEnd"/>
    </w:p>
    <w:p w14:paraId="7F5706C3" w14:textId="7DD2C23C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1.1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Latar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Belakang</w:t>
      </w:r>
      <w:proofErr w:type="spellEnd"/>
    </w:p>
    <w:p w14:paraId="48AB7521" w14:textId="77777777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</w:rPr>
        <w:t>Arsitektur</w:t>
      </w:r>
      <w:proofErr w:type="spellEnd"/>
      <w:r w:rsidRPr="00CE7643">
        <w:rPr>
          <w:rFonts w:ascii="Times New Roman" w:hAnsi="Times New Roman" w:cs="Times New Roman"/>
        </w:rPr>
        <w:t xml:space="preserve"> microservices </w:t>
      </w:r>
      <w:proofErr w:type="spellStart"/>
      <w:r w:rsidRPr="00CE7643">
        <w:rPr>
          <w:rFonts w:ascii="Times New Roman" w:hAnsi="Times New Roman" w:cs="Times New Roman"/>
        </w:rPr>
        <w:t>telah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menjadi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pilihan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utama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pengembangan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perangkat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lunak</w:t>
      </w:r>
      <w:proofErr w:type="spellEnd"/>
      <w:r w:rsidRPr="00CE7643">
        <w:rPr>
          <w:rFonts w:ascii="Times New Roman" w:hAnsi="Times New Roman" w:cs="Times New Roman"/>
        </w:rPr>
        <w:t xml:space="preserve"> modern </w:t>
      </w:r>
      <w:proofErr w:type="spellStart"/>
      <w:r w:rsidRPr="00CE7643">
        <w:rPr>
          <w:rFonts w:ascii="Times New Roman" w:hAnsi="Times New Roman" w:cs="Times New Roman"/>
        </w:rPr>
        <w:t>karena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kemampuannya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meningkatkan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skalabilitas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fleksibilitas</w:t>
      </w:r>
      <w:proofErr w:type="spellEnd"/>
      <w:r w:rsidRPr="00CE7643">
        <w:rPr>
          <w:rFonts w:ascii="Times New Roman" w:hAnsi="Times New Roman" w:cs="Times New Roman"/>
        </w:rPr>
        <w:t xml:space="preserve">, dan </w:t>
      </w:r>
      <w:proofErr w:type="spellStart"/>
      <w:r w:rsidRPr="00CE7643">
        <w:rPr>
          <w:rFonts w:ascii="Times New Roman" w:hAnsi="Times New Roman" w:cs="Times New Roman"/>
        </w:rPr>
        <w:t>kecepatan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pengembangan</w:t>
      </w:r>
      <w:proofErr w:type="spellEnd"/>
      <w:r w:rsidRPr="00CE7643">
        <w:rPr>
          <w:rFonts w:ascii="Times New Roman" w:hAnsi="Times New Roman" w:cs="Times New Roman"/>
        </w:rPr>
        <w:t xml:space="preserve">. </w:t>
      </w:r>
      <w:proofErr w:type="spellStart"/>
      <w:r w:rsidRPr="00CE7643">
        <w:rPr>
          <w:rFonts w:ascii="Times New Roman" w:hAnsi="Times New Roman" w:cs="Times New Roman"/>
        </w:rPr>
        <w:t>Namun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kompleksitas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sistem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meningkat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menimbulkan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tantangan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besar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hal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. Model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tradisional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mengandalkan</w:t>
      </w:r>
      <w:proofErr w:type="spellEnd"/>
      <w:r w:rsidRPr="00CE7643">
        <w:rPr>
          <w:rFonts w:ascii="Times New Roman" w:hAnsi="Times New Roman" w:cs="Times New Roman"/>
        </w:rPr>
        <w:t xml:space="preserve"> perimeter </w:t>
      </w:r>
      <w:proofErr w:type="spellStart"/>
      <w:r w:rsidRPr="00CE7643">
        <w:rPr>
          <w:rFonts w:ascii="Times New Roman" w:hAnsi="Times New Roman" w:cs="Times New Roman"/>
        </w:rPr>
        <w:t>tidak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lagi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memadai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untuk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melindungi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siste</w:t>
      </w:r>
      <w:r w:rsidRPr="00CE7643">
        <w:rPr>
          <w:rFonts w:ascii="Times New Roman" w:hAnsi="Times New Roman" w:cs="Times New Roman"/>
        </w:rPr>
        <w:t>m</w:t>
      </w:r>
      <w:proofErr w:type="spellEnd"/>
      <w:r w:rsidRPr="00CE7643">
        <w:rPr>
          <w:rFonts w:ascii="Times New Roman" w:hAnsi="Times New Roman" w:cs="Times New Roman"/>
        </w:rPr>
        <w:t xml:space="preserve"> microservices yang sangat </w:t>
      </w:r>
      <w:proofErr w:type="spellStart"/>
      <w:r w:rsidRPr="00CE7643">
        <w:rPr>
          <w:rFonts w:ascii="Times New Roman" w:hAnsi="Times New Roman" w:cs="Times New Roman"/>
        </w:rPr>
        <w:t>dinamis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tersebar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74B94A6D" w14:textId="70B7E5DF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Tujuan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Penulisan</w:t>
      </w:r>
      <w:proofErr w:type="spellEnd"/>
    </w:p>
    <w:p w14:paraId="036936D4" w14:textId="77777777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</w:rPr>
        <w:t>Makalah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ini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bertujuan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untuk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menjelaskan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pentingnya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pendekatan</w:t>
      </w:r>
      <w:proofErr w:type="spellEnd"/>
      <w:r w:rsidRPr="00CE7643">
        <w:rPr>
          <w:rFonts w:ascii="Times New Roman" w:hAnsi="Times New Roman" w:cs="Times New Roman"/>
        </w:rPr>
        <w:t xml:space="preserve"> Zero Trust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meningkatkan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arsitektur</w:t>
      </w:r>
      <w:proofErr w:type="spellEnd"/>
      <w:r w:rsidRPr="00CE7643">
        <w:rPr>
          <w:rFonts w:ascii="Times New Roman" w:hAnsi="Times New Roman" w:cs="Times New Roman"/>
        </w:rPr>
        <w:t xml:space="preserve"> microservices. </w:t>
      </w:r>
      <w:proofErr w:type="spellStart"/>
      <w:r w:rsidRPr="00CE7643">
        <w:rPr>
          <w:rFonts w:ascii="Times New Roman" w:hAnsi="Times New Roman" w:cs="Times New Roman"/>
        </w:rPr>
        <w:t>Selain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itu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makalah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ini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membahas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tantangan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dihada</w:t>
      </w:r>
      <w:r w:rsidRPr="00CE7643">
        <w:rPr>
          <w:rFonts w:ascii="Times New Roman" w:hAnsi="Times New Roman" w:cs="Times New Roman"/>
        </w:rPr>
        <w:t>pi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penerapannya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serta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solusi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dapat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diterapkan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untuk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mengatasinya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766926F9" w14:textId="096C4F86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Pentingnya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Keamanan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dalam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Arsitektur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Microservices</w:t>
      </w:r>
    </w:p>
    <w:p w14:paraId="3B0914FF" w14:textId="77777777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menjadi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aspek</w:t>
      </w:r>
      <w:proofErr w:type="spellEnd"/>
      <w:r w:rsidRPr="00CE7643">
        <w:rPr>
          <w:rFonts w:ascii="Times New Roman" w:hAnsi="Times New Roman" w:cs="Times New Roman"/>
        </w:rPr>
        <w:t xml:space="preserve"> yang sangat </w:t>
      </w:r>
      <w:proofErr w:type="spellStart"/>
      <w:r w:rsidRPr="00CE7643">
        <w:rPr>
          <w:rFonts w:ascii="Times New Roman" w:hAnsi="Times New Roman" w:cs="Times New Roman"/>
        </w:rPr>
        <w:t>krusial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microservices </w:t>
      </w:r>
      <w:proofErr w:type="spellStart"/>
      <w:r w:rsidRPr="00CE7643">
        <w:rPr>
          <w:rFonts w:ascii="Times New Roman" w:hAnsi="Times New Roman" w:cs="Times New Roman"/>
        </w:rPr>
        <w:t>karena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setiap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layanan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dapat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menjadi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titik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serangan</w:t>
      </w:r>
      <w:proofErr w:type="spellEnd"/>
      <w:r w:rsidRPr="00CE7643">
        <w:rPr>
          <w:rFonts w:ascii="Times New Roman" w:hAnsi="Times New Roman" w:cs="Times New Roman"/>
        </w:rPr>
        <w:t xml:space="preserve">. </w:t>
      </w:r>
      <w:proofErr w:type="spellStart"/>
      <w:r w:rsidRPr="00CE7643">
        <w:rPr>
          <w:rFonts w:ascii="Times New Roman" w:hAnsi="Times New Roman" w:cs="Times New Roman"/>
        </w:rPr>
        <w:t>Tanpa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pend</w:t>
      </w:r>
      <w:r w:rsidRPr="00CE7643">
        <w:rPr>
          <w:rFonts w:ascii="Times New Roman" w:hAnsi="Times New Roman" w:cs="Times New Roman"/>
        </w:rPr>
        <w:t>ekatan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tepat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sistem</w:t>
      </w:r>
      <w:proofErr w:type="spellEnd"/>
      <w:r w:rsidRPr="00CE7643">
        <w:rPr>
          <w:rFonts w:ascii="Times New Roman" w:hAnsi="Times New Roman" w:cs="Times New Roman"/>
        </w:rPr>
        <w:t xml:space="preserve"> microservices </w:t>
      </w:r>
      <w:proofErr w:type="spellStart"/>
      <w:r w:rsidRPr="00CE7643">
        <w:rPr>
          <w:rFonts w:ascii="Times New Roman" w:hAnsi="Times New Roman" w:cs="Times New Roman"/>
        </w:rPr>
        <w:t>rentan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terhadap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berbagai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jenis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ancaman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seperti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penyusupan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kebocoran</w:t>
      </w:r>
      <w:proofErr w:type="spellEnd"/>
      <w:r w:rsidRPr="00CE7643">
        <w:rPr>
          <w:rFonts w:ascii="Times New Roman" w:hAnsi="Times New Roman" w:cs="Times New Roman"/>
        </w:rPr>
        <w:t xml:space="preserve"> data, dan </w:t>
      </w:r>
      <w:proofErr w:type="spellStart"/>
      <w:r w:rsidRPr="00CE7643">
        <w:rPr>
          <w:rFonts w:ascii="Times New Roman" w:hAnsi="Times New Roman" w:cs="Times New Roman"/>
        </w:rPr>
        <w:t>serangan</w:t>
      </w:r>
      <w:proofErr w:type="spellEnd"/>
      <w:r w:rsidRPr="00CE7643">
        <w:rPr>
          <w:rFonts w:ascii="Times New Roman" w:hAnsi="Times New Roman" w:cs="Times New Roman"/>
        </w:rPr>
        <w:t xml:space="preserve"> internal.</w:t>
      </w:r>
    </w:p>
    <w:p w14:paraId="66773BE6" w14:textId="7F52D538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4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Pengantar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Pendekatan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Zero Trust</w:t>
      </w:r>
    </w:p>
    <w:p w14:paraId="0741C86A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Zero Trust </w:t>
      </w:r>
      <w:proofErr w:type="spellStart"/>
      <w:r w:rsidRPr="00CE7643">
        <w:rPr>
          <w:rFonts w:ascii="Times New Roman" w:hAnsi="Times New Roman" w:cs="Times New Roman"/>
        </w:rPr>
        <w:t>adalah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pendekatan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menghilangkan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kepercayaan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impli</w:t>
      </w:r>
      <w:r w:rsidRPr="00CE7643">
        <w:rPr>
          <w:rFonts w:ascii="Times New Roman" w:hAnsi="Times New Roman" w:cs="Times New Roman"/>
        </w:rPr>
        <w:t>sit</w:t>
      </w:r>
      <w:proofErr w:type="spellEnd"/>
      <w:r w:rsidRPr="00CE7643">
        <w:rPr>
          <w:rFonts w:ascii="Times New Roman" w:hAnsi="Times New Roman" w:cs="Times New Roman"/>
        </w:rPr>
        <w:t xml:space="preserve"> di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jaringan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menggantinya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dengan</w:t>
      </w:r>
      <w:proofErr w:type="spellEnd"/>
      <w:r w:rsidRPr="00CE7643">
        <w:rPr>
          <w:rFonts w:ascii="Times New Roman" w:hAnsi="Times New Roman" w:cs="Times New Roman"/>
        </w:rPr>
        <w:t xml:space="preserve"> model "never trust, always verify". </w:t>
      </w:r>
      <w:proofErr w:type="spellStart"/>
      <w:r w:rsidRPr="00CE7643">
        <w:rPr>
          <w:rFonts w:ascii="Times New Roman" w:hAnsi="Times New Roman" w:cs="Times New Roman"/>
        </w:rPr>
        <w:t>Setiap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permintaan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akses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harus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diverifikasi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tanpa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memandang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asal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permintaan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baik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dari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maupun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luar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jaringan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5513074C" w14:textId="560BD6D5" w:rsidR="00D30E5D" w:rsidRDefault="00D30E5D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</w:p>
    <w:p w14:paraId="1F3D9C9F" w14:textId="19AE412D" w:rsidR="00D30E5D" w:rsidRDefault="00D30E5D" w:rsidP="00D30E5D"/>
    <w:p w14:paraId="4D0724C7" w14:textId="261AC06F" w:rsidR="00D30E5D" w:rsidRDefault="00D30E5D" w:rsidP="00D30E5D"/>
    <w:p w14:paraId="6B552981" w14:textId="3D262922" w:rsidR="00D30E5D" w:rsidRDefault="00D30E5D" w:rsidP="00D30E5D"/>
    <w:p w14:paraId="7C04CD26" w14:textId="5F3F15CD" w:rsidR="00D30E5D" w:rsidRDefault="00D30E5D" w:rsidP="00D30E5D"/>
    <w:p w14:paraId="12344200" w14:textId="77777777" w:rsidR="00D30E5D" w:rsidRPr="00D30E5D" w:rsidRDefault="00D30E5D" w:rsidP="00D30E5D"/>
    <w:p w14:paraId="297C46AF" w14:textId="7522DA06" w:rsidR="00D30E5D" w:rsidRDefault="00D30E5D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BAB 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II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01B24688" w14:textId="105F0CD7" w:rsidR="001E0C23" w:rsidRPr="00CE7643" w:rsidRDefault="00760A0F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CE7643">
        <w:rPr>
          <w:rFonts w:ascii="Times New Roman" w:hAnsi="Times New Roman" w:cs="Times New Roman"/>
          <w:b w:val="0"/>
          <w:bCs w:val="0"/>
          <w:color w:val="auto"/>
        </w:rPr>
        <w:t>Konsep</w:t>
      </w:r>
      <w:proofErr w:type="spellEnd"/>
      <w:r w:rsidRPr="00CE7643">
        <w:rPr>
          <w:rFonts w:ascii="Times New Roman" w:hAnsi="Times New Roman" w:cs="Times New Roman"/>
          <w:b w:val="0"/>
          <w:bCs w:val="0"/>
          <w:color w:val="auto"/>
        </w:rPr>
        <w:t xml:space="preserve"> Dasar Microservices</w:t>
      </w:r>
    </w:p>
    <w:p w14:paraId="2F486F7A" w14:textId="3C66646E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Definisi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Microservices</w:t>
      </w:r>
    </w:p>
    <w:p w14:paraId="08E96B46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>Mic</w:t>
      </w:r>
      <w:r w:rsidRPr="00CE7643">
        <w:rPr>
          <w:rFonts w:ascii="Times New Roman" w:hAnsi="Times New Roman" w:cs="Times New Roman"/>
        </w:rPr>
        <w:t xml:space="preserve">roservices </w:t>
      </w:r>
      <w:proofErr w:type="spellStart"/>
      <w:r w:rsidRPr="00CE7643">
        <w:rPr>
          <w:rFonts w:ascii="Times New Roman" w:hAnsi="Times New Roman" w:cs="Times New Roman"/>
        </w:rPr>
        <w:t>adalah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pendekatan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arsitektur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perangkat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lunak</w:t>
      </w:r>
      <w:proofErr w:type="spellEnd"/>
      <w:r w:rsidRPr="00CE7643">
        <w:rPr>
          <w:rFonts w:ascii="Times New Roman" w:hAnsi="Times New Roman" w:cs="Times New Roman"/>
        </w:rPr>
        <w:t xml:space="preserve"> di mana </w:t>
      </w:r>
      <w:proofErr w:type="spellStart"/>
      <w:r w:rsidRPr="00CE7643">
        <w:rPr>
          <w:rFonts w:ascii="Times New Roman" w:hAnsi="Times New Roman" w:cs="Times New Roman"/>
        </w:rPr>
        <w:t>aplikasi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dibangun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sebagai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kumpulan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layanan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kecil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dapat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dikembangkan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diuji</w:t>
      </w:r>
      <w:proofErr w:type="spellEnd"/>
      <w:r w:rsidRPr="00CE7643">
        <w:rPr>
          <w:rFonts w:ascii="Times New Roman" w:hAnsi="Times New Roman" w:cs="Times New Roman"/>
        </w:rPr>
        <w:t xml:space="preserve">, dan </w:t>
      </w:r>
      <w:proofErr w:type="spellStart"/>
      <w:r w:rsidRPr="00CE7643">
        <w:rPr>
          <w:rFonts w:ascii="Times New Roman" w:hAnsi="Times New Roman" w:cs="Times New Roman"/>
        </w:rPr>
        <w:t>dideploy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secara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independen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7DC51FA3" w14:textId="639F8DFB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Karakteristik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Microservices</w:t>
      </w:r>
    </w:p>
    <w:p w14:paraId="0E5BADCC" w14:textId="77777777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</w:rPr>
        <w:t>Karakteristik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utama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dari</w:t>
      </w:r>
      <w:proofErr w:type="spellEnd"/>
      <w:r w:rsidRPr="00CE7643">
        <w:rPr>
          <w:rFonts w:ascii="Times New Roman" w:hAnsi="Times New Roman" w:cs="Times New Roman"/>
        </w:rPr>
        <w:t xml:space="preserve"> microservices </w:t>
      </w:r>
      <w:proofErr w:type="spellStart"/>
      <w:r w:rsidRPr="00CE7643">
        <w:rPr>
          <w:rFonts w:ascii="Times New Roman" w:hAnsi="Times New Roman" w:cs="Times New Roman"/>
        </w:rPr>
        <w:t>antara</w:t>
      </w:r>
      <w:proofErr w:type="spellEnd"/>
      <w:r w:rsidRPr="00CE7643">
        <w:rPr>
          <w:rFonts w:ascii="Times New Roman" w:hAnsi="Times New Roman" w:cs="Times New Roman"/>
        </w:rPr>
        <w:t xml:space="preserve"> la</w:t>
      </w:r>
      <w:r w:rsidRPr="00CE7643">
        <w:rPr>
          <w:rFonts w:ascii="Times New Roman" w:hAnsi="Times New Roman" w:cs="Times New Roman"/>
        </w:rPr>
        <w:t xml:space="preserve">in: </w:t>
      </w:r>
      <w:proofErr w:type="spellStart"/>
      <w:r w:rsidRPr="00CE7643">
        <w:rPr>
          <w:rFonts w:ascii="Times New Roman" w:hAnsi="Times New Roman" w:cs="Times New Roman"/>
        </w:rPr>
        <w:t>layanan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terdesentralisasi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independen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ringan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dapat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diskalakan</w:t>
      </w:r>
      <w:proofErr w:type="spellEnd"/>
      <w:r w:rsidRPr="00CE7643">
        <w:rPr>
          <w:rFonts w:ascii="Times New Roman" w:hAnsi="Times New Roman" w:cs="Times New Roman"/>
        </w:rPr>
        <w:t xml:space="preserve">, dan </w:t>
      </w:r>
      <w:proofErr w:type="spellStart"/>
      <w:r w:rsidRPr="00CE7643">
        <w:rPr>
          <w:rFonts w:ascii="Times New Roman" w:hAnsi="Times New Roman" w:cs="Times New Roman"/>
        </w:rPr>
        <w:t>berbasis</w:t>
      </w:r>
      <w:proofErr w:type="spellEnd"/>
      <w:r w:rsidRPr="00CE7643">
        <w:rPr>
          <w:rFonts w:ascii="Times New Roman" w:hAnsi="Times New Roman" w:cs="Times New Roman"/>
        </w:rPr>
        <w:t xml:space="preserve"> API </w:t>
      </w:r>
      <w:proofErr w:type="spellStart"/>
      <w:r w:rsidRPr="00CE7643">
        <w:rPr>
          <w:rFonts w:ascii="Times New Roman" w:hAnsi="Times New Roman" w:cs="Times New Roman"/>
        </w:rPr>
        <w:t>untuk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komunikasi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antar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layanan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6E272F11" w14:textId="6813BB5C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Keuntungan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dan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Kerugian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Microservices</w:t>
      </w:r>
    </w:p>
    <w:p w14:paraId="704595B6" w14:textId="0763E3BB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  <w:b/>
          <w:bCs/>
        </w:rPr>
        <w:t>Keuntungan</w:t>
      </w:r>
      <w:proofErr w:type="spellEnd"/>
      <w:r w:rsidRPr="00CE7643">
        <w:rPr>
          <w:rFonts w:ascii="Times New Roman" w:hAnsi="Times New Roman" w:cs="Times New Roman"/>
          <w:b/>
          <w:bCs/>
        </w:rPr>
        <w:t>:</w:t>
      </w:r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Skalabilitas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tinggi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pengembangan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independen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fleksibilitas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penggunaan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teknologi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388D4EBE" w14:textId="354C4037" w:rsidR="001E0C23" w:rsidRPr="00CE7643" w:rsidRDefault="00760A0F">
      <w:pPr>
        <w:rPr>
          <w:rFonts w:ascii="Times New Roman" w:hAnsi="Times New Roman" w:cs="Times New Roman"/>
        </w:rPr>
      </w:pPr>
      <w:proofErr w:type="spellStart"/>
      <w:r w:rsidRPr="00CE7643">
        <w:rPr>
          <w:rFonts w:ascii="Times New Roman" w:hAnsi="Times New Roman" w:cs="Times New Roman"/>
          <w:b/>
          <w:bCs/>
        </w:rPr>
        <w:t>Kerugian</w:t>
      </w:r>
      <w:proofErr w:type="spellEnd"/>
      <w:r w:rsidRPr="00CE7643">
        <w:rPr>
          <w:rFonts w:ascii="Times New Roman" w:hAnsi="Times New Roman" w:cs="Times New Roman"/>
          <w:b/>
          <w:bCs/>
        </w:rPr>
        <w:t>:</w:t>
      </w:r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Kompleksitas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manajemen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potensi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kesalahan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komunikasi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antar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layanan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kebutuhan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alat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pemantauan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lebih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canggih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2012B0F5" w14:textId="7B486738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4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Peran Microservices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dalam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Pengembangan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Aplikasi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Modern</w:t>
      </w:r>
    </w:p>
    <w:p w14:paraId="081B69FE" w14:textId="79D4BC62" w:rsidR="001E0C2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Microservices </w:t>
      </w:r>
      <w:proofErr w:type="spellStart"/>
      <w:r w:rsidRPr="00CE7643">
        <w:rPr>
          <w:rFonts w:ascii="Times New Roman" w:hAnsi="Times New Roman" w:cs="Times New Roman"/>
        </w:rPr>
        <w:t>memungkinkan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pengembangan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perangkat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lunak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secara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cepat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adaptif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terhadap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perubahan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kebutuhan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bisnis</w:t>
      </w:r>
      <w:proofErr w:type="spellEnd"/>
      <w:r w:rsidRPr="00CE7643">
        <w:rPr>
          <w:rFonts w:ascii="Times New Roman" w:hAnsi="Times New Roman" w:cs="Times New Roman"/>
        </w:rPr>
        <w:t xml:space="preserve">, </w:t>
      </w:r>
      <w:proofErr w:type="spellStart"/>
      <w:r w:rsidRPr="00CE7643">
        <w:rPr>
          <w:rFonts w:ascii="Times New Roman" w:hAnsi="Times New Roman" w:cs="Times New Roman"/>
        </w:rPr>
        <w:t>menjadikannya</w:t>
      </w:r>
      <w:proofErr w:type="spellEnd"/>
      <w:r w:rsidRPr="00CE7643">
        <w:rPr>
          <w:rFonts w:ascii="Times New Roman" w:hAnsi="Times New Roman" w:cs="Times New Roman"/>
        </w:rPr>
        <w:t xml:space="preserve"> sangat </w:t>
      </w:r>
      <w:proofErr w:type="spellStart"/>
      <w:r w:rsidRPr="00CE7643">
        <w:rPr>
          <w:rFonts w:ascii="Times New Roman" w:hAnsi="Times New Roman" w:cs="Times New Roman"/>
        </w:rPr>
        <w:t>relevan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era DevOps dan CI/CD.</w:t>
      </w:r>
    </w:p>
    <w:p w14:paraId="714BF941" w14:textId="0AA623FC" w:rsidR="00D30E5D" w:rsidRDefault="00D30E5D">
      <w:pPr>
        <w:rPr>
          <w:rFonts w:ascii="Times New Roman" w:hAnsi="Times New Roman" w:cs="Times New Roman"/>
        </w:rPr>
      </w:pPr>
    </w:p>
    <w:p w14:paraId="22BF2748" w14:textId="1A52B97E" w:rsidR="00D30E5D" w:rsidRDefault="00D30E5D">
      <w:pPr>
        <w:rPr>
          <w:rFonts w:ascii="Times New Roman" w:hAnsi="Times New Roman" w:cs="Times New Roman"/>
        </w:rPr>
      </w:pPr>
    </w:p>
    <w:p w14:paraId="72A2E36C" w14:textId="6DFB9F77" w:rsidR="00D30E5D" w:rsidRDefault="00D30E5D">
      <w:pPr>
        <w:rPr>
          <w:rFonts w:ascii="Times New Roman" w:hAnsi="Times New Roman" w:cs="Times New Roman"/>
        </w:rPr>
      </w:pPr>
    </w:p>
    <w:p w14:paraId="69219489" w14:textId="484C32CC" w:rsidR="00D30E5D" w:rsidRDefault="00D30E5D">
      <w:pPr>
        <w:rPr>
          <w:rFonts w:ascii="Times New Roman" w:hAnsi="Times New Roman" w:cs="Times New Roman"/>
        </w:rPr>
      </w:pPr>
    </w:p>
    <w:p w14:paraId="2E458C95" w14:textId="3D2F0D1E" w:rsidR="00D30E5D" w:rsidRDefault="00D30E5D">
      <w:pPr>
        <w:rPr>
          <w:rFonts w:ascii="Times New Roman" w:hAnsi="Times New Roman" w:cs="Times New Roman"/>
        </w:rPr>
      </w:pPr>
    </w:p>
    <w:p w14:paraId="5116FB55" w14:textId="79B4D7FF" w:rsidR="00D30E5D" w:rsidRDefault="00D30E5D">
      <w:pPr>
        <w:rPr>
          <w:rFonts w:ascii="Times New Roman" w:hAnsi="Times New Roman" w:cs="Times New Roman"/>
        </w:rPr>
      </w:pPr>
    </w:p>
    <w:p w14:paraId="29CF55F6" w14:textId="12218FD1" w:rsidR="00D30E5D" w:rsidRDefault="00D30E5D">
      <w:pPr>
        <w:rPr>
          <w:rFonts w:ascii="Times New Roman" w:hAnsi="Times New Roman" w:cs="Times New Roman"/>
        </w:rPr>
      </w:pPr>
    </w:p>
    <w:p w14:paraId="2C970969" w14:textId="3950DBBC" w:rsidR="00D30E5D" w:rsidRDefault="00D30E5D">
      <w:pPr>
        <w:rPr>
          <w:rFonts w:ascii="Times New Roman" w:hAnsi="Times New Roman" w:cs="Times New Roman"/>
        </w:rPr>
      </w:pPr>
    </w:p>
    <w:p w14:paraId="6E0A85EC" w14:textId="77777777" w:rsidR="00D30E5D" w:rsidRPr="00CE7643" w:rsidRDefault="00D30E5D">
      <w:pPr>
        <w:rPr>
          <w:rFonts w:ascii="Times New Roman" w:hAnsi="Times New Roman" w:cs="Times New Roman"/>
        </w:rPr>
      </w:pPr>
    </w:p>
    <w:p w14:paraId="2B0BBB8F" w14:textId="73418CC5" w:rsidR="00D30E5D" w:rsidRDefault="00D30E5D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BAB 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III</w:t>
      </w:r>
    </w:p>
    <w:p w14:paraId="1EBDF796" w14:textId="3DFCEC8D" w:rsidR="001E0C23" w:rsidRPr="00CE7643" w:rsidRDefault="00760A0F" w:rsidP="00D30E5D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CE7643">
        <w:rPr>
          <w:rFonts w:ascii="Times New Roman" w:hAnsi="Times New Roman" w:cs="Times New Roman"/>
          <w:b w:val="0"/>
          <w:bCs w:val="0"/>
          <w:color w:val="auto"/>
        </w:rPr>
        <w:t>Pendekatan</w:t>
      </w:r>
      <w:proofErr w:type="spellEnd"/>
      <w:r w:rsidRPr="00CE7643">
        <w:rPr>
          <w:rFonts w:ascii="Times New Roman" w:hAnsi="Times New Roman" w:cs="Times New Roman"/>
          <w:b w:val="0"/>
          <w:bCs w:val="0"/>
          <w:color w:val="auto"/>
        </w:rPr>
        <w:t xml:space="preserve"> Zero Trust</w:t>
      </w:r>
    </w:p>
    <w:p w14:paraId="78D005D0" w14:textId="2C9AD04B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1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Definisi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Zero Trust</w:t>
      </w:r>
    </w:p>
    <w:p w14:paraId="5F7BF1F9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Zero Trust </w:t>
      </w:r>
      <w:proofErr w:type="spellStart"/>
      <w:r w:rsidRPr="00CE7643">
        <w:rPr>
          <w:rFonts w:ascii="Times New Roman" w:hAnsi="Times New Roman" w:cs="Times New Roman"/>
        </w:rPr>
        <w:t>adalah</w:t>
      </w:r>
      <w:proofErr w:type="spellEnd"/>
      <w:r w:rsidRPr="00CE7643">
        <w:rPr>
          <w:rFonts w:ascii="Times New Roman" w:hAnsi="Times New Roman" w:cs="Times New Roman"/>
        </w:rPr>
        <w:t xml:space="preserve"> model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jaringan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tidak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mengasumsikan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kepe</w:t>
      </w:r>
      <w:r w:rsidRPr="00CE7643">
        <w:rPr>
          <w:rFonts w:ascii="Times New Roman" w:hAnsi="Times New Roman" w:cs="Times New Roman"/>
        </w:rPr>
        <w:t>rcayaan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terhadap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entitas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apa</w:t>
      </w:r>
      <w:proofErr w:type="spellEnd"/>
      <w:r w:rsidRPr="00CE7643">
        <w:rPr>
          <w:rFonts w:ascii="Times New Roman" w:hAnsi="Times New Roman" w:cs="Times New Roman"/>
        </w:rPr>
        <w:t xml:space="preserve"> pun </w:t>
      </w:r>
      <w:proofErr w:type="spellStart"/>
      <w:r w:rsidRPr="00CE7643">
        <w:rPr>
          <w:rFonts w:ascii="Times New Roman" w:hAnsi="Times New Roman" w:cs="Times New Roman"/>
        </w:rPr>
        <w:t>baik</w:t>
      </w:r>
      <w:proofErr w:type="spellEnd"/>
      <w:r w:rsidRPr="00CE7643">
        <w:rPr>
          <w:rFonts w:ascii="Times New Roman" w:hAnsi="Times New Roman" w:cs="Times New Roman"/>
        </w:rPr>
        <w:t xml:space="preserve"> di </w:t>
      </w:r>
      <w:proofErr w:type="spellStart"/>
      <w:r w:rsidRPr="00CE7643">
        <w:rPr>
          <w:rFonts w:ascii="Times New Roman" w:hAnsi="Times New Roman" w:cs="Times New Roman"/>
        </w:rPr>
        <w:t>dalam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maupun</w:t>
      </w:r>
      <w:proofErr w:type="spellEnd"/>
      <w:r w:rsidRPr="00CE7643">
        <w:rPr>
          <w:rFonts w:ascii="Times New Roman" w:hAnsi="Times New Roman" w:cs="Times New Roman"/>
        </w:rPr>
        <w:t xml:space="preserve"> di </w:t>
      </w:r>
      <w:proofErr w:type="spellStart"/>
      <w:r w:rsidRPr="00CE7643">
        <w:rPr>
          <w:rFonts w:ascii="Times New Roman" w:hAnsi="Times New Roman" w:cs="Times New Roman"/>
        </w:rPr>
        <w:t>luar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jaringan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30FECF93" w14:textId="26F57B3B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2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Prinsip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Utama Zero Trust</w:t>
      </w:r>
    </w:p>
    <w:p w14:paraId="3A6E0661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1. </w:t>
      </w:r>
      <w:proofErr w:type="spellStart"/>
      <w:r w:rsidRPr="00CE7643">
        <w:rPr>
          <w:rFonts w:ascii="Times New Roman" w:hAnsi="Times New Roman" w:cs="Times New Roman"/>
        </w:rPr>
        <w:t>Verifikasi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identitas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konteks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setiap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permintaan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29F7981F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2. </w:t>
      </w:r>
      <w:proofErr w:type="spellStart"/>
      <w:r w:rsidRPr="00CE7643">
        <w:rPr>
          <w:rFonts w:ascii="Times New Roman" w:hAnsi="Times New Roman" w:cs="Times New Roman"/>
        </w:rPr>
        <w:t>Batasi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akses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berdasarkan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prinsip</w:t>
      </w:r>
      <w:proofErr w:type="spellEnd"/>
      <w:r w:rsidRPr="00CE7643">
        <w:rPr>
          <w:rFonts w:ascii="Times New Roman" w:hAnsi="Times New Roman" w:cs="Times New Roman"/>
        </w:rPr>
        <w:t xml:space="preserve"> least privilege.</w:t>
      </w:r>
    </w:p>
    <w:p w14:paraId="1A93B1C9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3. </w:t>
      </w:r>
      <w:proofErr w:type="spellStart"/>
      <w:r w:rsidRPr="00CE7643">
        <w:rPr>
          <w:rFonts w:ascii="Times New Roman" w:hAnsi="Times New Roman" w:cs="Times New Roman"/>
        </w:rPr>
        <w:t>Gunakan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segmentasi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mikro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untuk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memisahkan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beb</w:t>
      </w:r>
      <w:r w:rsidRPr="00CE7643">
        <w:rPr>
          <w:rFonts w:ascii="Times New Roman" w:hAnsi="Times New Roman" w:cs="Times New Roman"/>
        </w:rPr>
        <w:t>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kerja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2F181B4D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4. </w:t>
      </w:r>
      <w:proofErr w:type="spellStart"/>
      <w:r w:rsidRPr="00CE7643">
        <w:rPr>
          <w:rFonts w:ascii="Times New Roman" w:hAnsi="Times New Roman" w:cs="Times New Roman"/>
        </w:rPr>
        <w:t>Lakukan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pemantauan</w:t>
      </w:r>
      <w:proofErr w:type="spellEnd"/>
      <w:r w:rsidRPr="00CE7643">
        <w:rPr>
          <w:rFonts w:ascii="Times New Roman" w:hAnsi="Times New Roman" w:cs="Times New Roman"/>
        </w:rPr>
        <w:t xml:space="preserve"> dan log </w:t>
      </w:r>
      <w:proofErr w:type="spellStart"/>
      <w:r w:rsidRPr="00CE7643">
        <w:rPr>
          <w:rFonts w:ascii="Times New Roman" w:hAnsi="Times New Roman" w:cs="Times New Roman"/>
        </w:rPr>
        <w:t>aktivitas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secara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terus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menerus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4ADC240D" w14:textId="4ADD8D3F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Perbandingan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dengan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Model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Keamanan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Tradisional</w:t>
      </w:r>
      <w:proofErr w:type="spellEnd"/>
    </w:p>
    <w:p w14:paraId="7A5FE0B5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Model </w:t>
      </w:r>
      <w:proofErr w:type="spellStart"/>
      <w:r w:rsidRPr="00CE7643">
        <w:rPr>
          <w:rFonts w:ascii="Times New Roman" w:hAnsi="Times New Roman" w:cs="Times New Roman"/>
        </w:rPr>
        <w:t>tradisional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mengandalkan</w:t>
      </w:r>
      <w:proofErr w:type="spellEnd"/>
      <w:r w:rsidRPr="00CE7643">
        <w:rPr>
          <w:rFonts w:ascii="Times New Roman" w:hAnsi="Times New Roman" w:cs="Times New Roman"/>
        </w:rPr>
        <w:t xml:space="preserve"> firewall perimeter, </w:t>
      </w:r>
      <w:proofErr w:type="spellStart"/>
      <w:r w:rsidRPr="00CE7643">
        <w:rPr>
          <w:rFonts w:ascii="Times New Roman" w:hAnsi="Times New Roman" w:cs="Times New Roman"/>
        </w:rPr>
        <w:t>sementara</w:t>
      </w:r>
      <w:proofErr w:type="spellEnd"/>
      <w:r w:rsidRPr="00CE7643">
        <w:rPr>
          <w:rFonts w:ascii="Times New Roman" w:hAnsi="Times New Roman" w:cs="Times New Roman"/>
        </w:rPr>
        <w:t xml:space="preserve"> Zero Trust </w:t>
      </w:r>
      <w:proofErr w:type="spellStart"/>
      <w:r w:rsidRPr="00CE7643">
        <w:rPr>
          <w:rFonts w:ascii="Times New Roman" w:hAnsi="Times New Roman" w:cs="Times New Roman"/>
        </w:rPr>
        <w:t>memfokuskan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keamanan</w:t>
      </w:r>
      <w:proofErr w:type="spellEnd"/>
      <w:r w:rsidRPr="00CE7643">
        <w:rPr>
          <w:rFonts w:ascii="Times New Roman" w:hAnsi="Times New Roman" w:cs="Times New Roman"/>
        </w:rPr>
        <w:t xml:space="preserve"> pada </w:t>
      </w:r>
      <w:proofErr w:type="spellStart"/>
      <w:r w:rsidRPr="00CE7643">
        <w:rPr>
          <w:rFonts w:ascii="Times New Roman" w:hAnsi="Times New Roman" w:cs="Times New Roman"/>
        </w:rPr>
        <w:t>setiap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elemen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sistem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tanpa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mengandalkan</w:t>
      </w:r>
      <w:proofErr w:type="spellEnd"/>
      <w:r w:rsidRPr="00CE7643">
        <w:rPr>
          <w:rFonts w:ascii="Times New Roman" w:hAnsi="Times New Roman" w:cs="Times New Roman"/>
        </w:rPr>
        <w:t xml:space="preserve"> zona </w:t>
      </w:r>
      <w:proofErr w:type="spellStart"/>
      <w:r w:rsidRPr="00CE7643">
        <w:rPr>
          <w:rFonts w:ascii="Times New Roman" w:hAnsi="Times New Roman" w:cs="Times New Roman"/>
        </w:rPr>
        <w:t>aman</w:t>
      </w:r>
      <w:proofErr w:type="spellEnd"/>
      <w:r w:rsidRPr="00CE7643">
        <w:rPr>
          <w:rFonts w:ascii="Times New Roman" w:hAnsi="Times New Roman" w:cs="Times New Roman"/>
        </w:rPr>
        <w:t>.</w:t>
      </w:r>
    </w:p>
    <w:p w14:paraId="4B3C85BA" w14:textId="37A92FFA" w:rsidR="001E0C23" w:rsidRPr="00CE7643" w:rsidRDefault="003367ED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3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.</w:t>
      </w:r>
      <w:r>
        <w:rPr>
          <w:rFonts w:ascii="Times New Roman" w:hAnsi="Times New Roman" w:cs="Times New Roman"/>
          <w:b w:val="0"/>
          <w:bCs w:val="0"/>
          <w:color w:val="auto"/>
        </w:rPr>
        <w:t>4</w:t>
      </w:r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Manfaat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>Penerapan</w:t>
      </w:r>
      <w:proofErr w:type="spellEnd"/>
      <w:r w:rsidR="00760A0F" w:rsidRPr="00CE7643">
        <w:rPr>
          <w:rFonts w:ascii="Times New Roman" w:hAnsi="Times New Roman" w:cs="Times New Roman"/>
          <w:b w:val="0"/>
          <w:bCs w:val="0"/>
          <w:color w:val="auto"/>
        </w:rPr>
        <w:t xml:space="preserve"> Zero Trust</w:t>
      </w:r>
    </w:p>
    <w:p w14:paraId="6BE301B7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- </w:t>
      </w:r>
      <w:proofErr w:type="spellStart"/>
      <w:r w:rsidRPr="00CE7643">
        <w:rPr>
          <w:rFonts w:ascii="Times New Roman" w:hAnsi="Times New Roman" w:cs="Times New Roman"/>
        </w:rPr>
        <w:t>Mengurangi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risiko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serangan</w:t>
      </w:r>
      <w:proofErr w:type="spellEnd"/>
      <w:r w:rsidRPr="00CE7643">
        <w:rPr>
          <w:rFonts w:ascii="Times New Roman" w:hAnsi="Times New Roman" w:cs="Times New Roman"/>
        </w:rPr>
        <w:t xml:space="preserve"> internal</w:t>
      </w:r>
    </w:p>
    <w:p w14:paraId="7EC5BED1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- </w:t>
      </w:r>
      <w:proofErr w:type="spellStart"/>
      <w:r w:rsidRPr="00CE7643">
        <w:rPr>
          <w:rFonts w:ascii="Times New Roman" w:hAnsi="Times New Roman" w:cs="Times New Roman"/>
        </w:rPr>
        <w:t>Peningkatan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kontrol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akses</w:t>
      </w:r>
      <w:proofErr w:type="spellEnd"/>
    </w:p>
    <w:p w14:paraId="03364327" w14:textId="77777777" w:rsidR="001E0C23" w:rsidRPr="00CE764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- </w:t>
      </w:r>
      <w:proofErr w:type="spellStart"/>
      <w:r w:rsidRPr="00CE7643">
        <w:rPr>
          <w:rFonts w:ascii="Times New Roman" w:hAnsi="Times New Roman" w:cs="Times New Roman"/>
        </w:rPr>
        <w:t>Deteksi</w:t>
      </w:r>
      <w:proofErr w:type="spellEnd"/>
      <w:r w:rsidRPr="00CE7643">
        <w:rPr>
          <w:rFonts w:ascii="Times New Roman" w:hAnsi="Times New Roman" w:cs="Times New Roman"/>
        </w:rPr>
        <w:t xml:space="preserve"> dan </w:t>
      </w:r>
      <w:proofErr w:type="spellStart"/>
      <w:r w:rsidRPr="00CE7643">
        <w:rPr>
          <w:rFonts w:ascii="Times New Roman" w:hAnsi="Times New Roman" w:cs="Times New Roman"/>
        </w:rPr>
        <w:t>respon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ancaman</w:t>
      </w:r>
      <w:proofErr w:type="spellEnd"/>
      <w:r w:rsidRPr="00CE7643">
        <w:rPr>
          <w:rFonts w:ascii="Times New Roman" w:hAnsi="Times New Roman" w:cs="Times New Roman"/>
        </w:rPr>
        <w:t xml:space="preserve"> yang </w:t>
      </w:r>
      <w:proofErr w:type="spellStart"/>
      <w:r w:rsidRPr="00CE7643">
        <w:rPr>
          <w:rFonts w:ascii="Times New Roman" w:hAnsi="Times New Roman" w:cs="Times New Roman"/>
        </w:rPr>
        <w:t>lebih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cepat</w:t>
      </w:r>
      <w:proofErr w:type="spellEnd"/>
    </w:p>
    <w:p w14:paraId="53BADFF2" w14:textId="24C0ABA4" w:rsidR="001E0C23" w:rsidRDefault="00760A0F">
      <w:pPr>
        <w:rPr>
          <w:rFonts w:ascii="Times New Roman" w:hAnsi="Times New Roman" w:cs="Times New Roman"/>
        </w:rPr>
      </w:pPr>
      <w:r w:rsidRPr="00CE7643">
        <w:rPr>
          <w:rFonts w:ascii="Times New Roman" w:hAnsi="Times New Roman" w:cs="Times New Roman"/>
        </w:rPr>
        <w:t xml:space="preserve">- </w:t>
      </w:r>
      <w:proofErr w:type="spellStart"/>
      <w:r w:rsidRPr="00CE7643">
        <w:rPr>
          <w:rFonts w:ascii="Times New Roman" w:hAnsi="Times New Roman" w:cs="Times New Roman"/>
        </w:rPr>
        <w:t>Peningkatan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kepatuhan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terhadap</w:t>
      </w:r>
      <w:proofErr w:type="spellEnd"/>
      <w:r w:rsidRPr="00CE7643">
        <w:rPr>
          <w:rFonts w:ascii="Times New Roman" w:hAnsi="Times New Roman" w:cs="Times New Roman"/>
        </w:rPr>
        <w:t xml:space="preserve"> </w:t>
      </w:r>
      <w:proofErr w:type="spellStart"/>
      <w:r w:rsidRPr="00CE7643">
        <w:rPr>
          <w:rFonts w:ascii="Times New Roman" w:hAnsi="Times New Roman" w:cs="Times New Roman"/>
        </w:rPr>
        <w:t>regulasi</w:t>
      </w:r>
      <w:proofErr w:type="spellEnd"/>
    </w:p>
    <w:p w14:paraId="0E8584A1" w14:textId="333DC3FE" w:rsidR="00D30E5D" w:rsidRDefault="00D30E5D">
      <w:pPr>
        <w:rPr>
          <w:rFonts w:ascii="Times New Roman" w:hAnsi="Times New Roman" w:cs="Times New Roman"/>
        </w:rPr>
      </w:pPr>
    </w:p>
    <w:p w14:paraId="6394C741" w14:textId="5DACFC9A" w:rsidR="00D30E5D" w:rsidRDefault="00D30E5D">
      <w:pPr>
        <w:rPr>
          <w:rFonts w:ascii="Times New Roman" w:hAnsi="Times New Roman" w:cs="Times New Roman"/>
        </w:rPr>
      </w:pPr>
    </w:p>
    <w:p w14:paraId="506380AD" w14:textId="144C59CC" w:rsidR="00D30E5D" w:rsidRDefault="00D30E5D">
      <w:pPr>
        <w:rPr>
          <w:rFonts w:ascii="Times New Roman" w:hAnsi="Times New Roman" w:cs="Times New Roman"/>
        </w:rPr>
      </w:pPr>
    </w:p>
    <w:p w14:paraId="501D9EA1" w14:textId="1B5B772F" w:rsidR="00D30E5D" w:rsidRDefault="00D30E5D">
      <w:pPr>
        <w:rPr>
          <w:rFonts w:ascii="Times New Roman" w:hAnsi="Times New Roman" w:cs="Times New Roman"/>
        </w:rPr>
      </w:pPr>
    </w:p>
    <w:p w14:paraId="1EF800BF" w14:textId="77777777" w:rsidR="00D30E5D" w:rsidRDefault="00D30E5D">
      <w:pPr>
        <w:rPr>
          <w:rFonts w:ascii="Times New Roman" w:hAnsi="Times New Roman" w:cs="Times New Roman"/>
        </w:rPr>
      </w:pPr>
    </w:p>
    <w:p w14:paraId="1B1CAEFC" w14:textId="3671A741" w:rsidR="003367ED" w:rsidRDefault="003367ED">
      <w:pPr>
        <w:rPr>
          <w:rFonts w:ascii="Times New Roman" w:hAnsi="Times New Roman" w:cs="Times New Roman"/>
        </w:rPr>
      </w:pPr>
    </w:p>
    <w:p w14:paraId="5BE9ABE0" w14:textId="77777777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F9BB" w14:textId="77777777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4DC2F" w14:textId="77777777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0EE27" w14:textId="7E8232D4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3367ED" w:rsidRPr="00D30E5D">
        <w:rPr>
          <w:rFonts w:ascii="Times New Roman" w:hAnsi="Times New Roman" w:cs="Times New Roman"/>
          <w:sz w:val="28"/>
          <w:szCs w:val="28"/>
        </w:rPr>
        <w:t>IV</w:t>
      </w:r>
    </w:p>
    <w:p w14:paraId="4BD9A5DD" w14:textId="35B46058" w:rsidR="003367ED" w:rsidRPr="00D30E5D" w:rsidRDefault="003367E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0E5D">
        <w:rPr>
          <w:rFonts w:ascii="Times New Roman" w:hAnsi="Times New Roman" w:cs="Times New Roman"/>
          <w:sz w:val="28"/>
          <w:szCs w:val="28"/>
        </w:rPr>
        <w:t>Tantangan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Zero Trust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Microservices</w:t>
      </w:r>
    </w:p>
    <w:p w14:paraId="4D894085" w14:textId="58A90E2C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Kompleksitas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Arsitektur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MicroservicesJumlah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besar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ketergantungan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antar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menambah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kompleksitas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menerapkan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kebijakan</w:t>
      </w:r>
      <w:proofErr w:type="spellEnd"/>
      <w:r w:rsidRPr="003367ED">
        <w:rPr>
          <w:rFonts w:ascii="Times New Roman" w:hAnsi="Times New Roman" w:cs="Times New Roman"/>
        </w:rPr>
        <w:t xml:space="preserve"> Zero Trust.</w:t>
      </w:r>
    </w:p>
    <w:p w14:paraId="257D07C8" w14:textId="60ABC42E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Manajemen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Identitas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AksesMenetapkan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identitas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unik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setiap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pengguna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serta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mengelola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hak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akses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memerlukan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otentikasi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otorisasi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kuat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48A058D9" w14:textId="3241BBC0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Pengawasan</w:t>
      </w:r>
      <w:proofErr w:type="spellEnd"/>
      <w:r w:rsidRPr="003367ED">
        <w:rPr>
          <w:rFonts w:ascii="Times New Roman" w:hAnsi="Times New Roman" w:cs="Times New Roman"/>
        </w:rPr>
        <w:t xml:space="preserve"> dan Monitoring yang </w:t>
      </w:r>
      <w:proofErr w:type="spellStart"/>
      <w:r w:rsidRPr="003367ED">
        <w:rPr>
          <w:rFonts w:ascii="Times New Roman" w:hAnsi="Times New Roman" w:cs="Times New Roman"/>
        </w:rPr>
        <w:t>EfektifDiperlukan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alat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pemantauan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mampu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memberikan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visibilitas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menyeluruh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terhadap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interaksi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antar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4A7D6AD4" w14:textId="5414C128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 xml:space="preserve"> Integrasi </w:t>
      </w:r>
      <w:proofErr w:type="spellStart"/>
      <w:r w:rsidRPr="003367ED">
        <w:rPr>
          <w:rFonts w:ascii="Times New Roman" w:hAnsi="Times New Roman" w:cs="Times New Roman"/>
        </w:rPr>
        <w:t>dengan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AdaMengadopsi</w:t>
      </w:r>
      <w:proofErr w:type="spellEnd"/>
      <w:r w:rsidRPr="003367ED">
        <w:rPr>
          <w:rFonts w:ascii="Times New Roman" w:hAnsi="Times New Roman" w:cs="Times New Roman"/>
        </w:rPr>
        <w:t xml:space="preserve"> Zero Trust </w:t>
      </w:r>
      <w:proofErr w:type="spellStart"/>
      <w:r w:rsidRPr="003367ED">
        <w:rPr>
          <w:rFonts w:ascii="Times New Roman" w:hAnsi="Times New Roman" w:cs="Times New Roman"/>
        </w:rPr>
        <w:t>memerlukan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perubahan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besar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terhadap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lama yang </w:t>
      </w:r>
      <w:proofErr w:type="spellStart"/>
      <w:r w:rsidRPr="003367ED">
        <w:rPr>
          <w:rFonts w:ascii="Times New Roman" w:hAnsi="Times New Roman" w:cs="Times New Roman"/>
        </w:rPr>
        <w:t>belum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dirancang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mendukung</w:t>
      </w:r>
      <w:proofErr w:type="spellEnd"/>
      <w:r w:rsidRPr="003367ED">
        <w:rPr>
          <w:rFonts w:ascii="Times New Roman" w:hAnsi="Times New Roman" w:cs="Times New Roman"/>
        </w:rPr>
        <w:t xml:space="preserve"> model </w:t>
      </w:r>
      <w:proofErr w:type="spellStart"/>
      <w:r w:rsidRPr="003367ED">
        <w:rPr>
          <w:rFonts w:ascii="Times New Roman" w:hAnsi="Times New Roman" w:cs="Times New Roman"/>
        </w:rPr>
        <w:t>ini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4878135E" w14:textId="30839CEF" w:rsid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Keterbatasan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Sumber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Daya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KeahlianKurangnya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sumber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daya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manusia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memahami</w:t>
      </w:r>
      <w:proofErr w:type="spellEnd"/>
      <w:r w:rsidRPr="003367ED">
        <w:rPr>
          <w:rFonts w:ascii="Times New Roman" w:hAnsi="Times New Roman" w:cs="Times New Roman"/>
        </w:rPr>
        <w:t xml:space="preserve"> Zero Trust </w:t>
      </w:r>
      <w:proofErr w:type="spellStart"/>
      <w:r w:rsidRPr="003367ED">
        <w:rPr>
          <w:rFonts w:ascii="Times New Roman" w:hAnsi="Times New Roman" w:cs="Times New Roman"/>
        </w:rPr>
        <w:t>serta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keterbatasan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anggaran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menjadi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penghalang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utama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penerapannya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44285B16" w14:textId="2B415B7B" w:rsidR="003367ED" w:rsidRDefault="003367ED" w:rsidP="003367ED">
      <w:pPr>
        <w:rPr>
          <w:rFonts w:ascii="Times New Roman" w:hAnsi="Times New Roman" w:cs="Times New Roman"/>
        </w:rPr>
      </w:pPr>
    </w:p>
    <w:p w14:paraId="055F4B17" w14:textId="33D056D2" w:rsidR="00D30E5D" w:rsidRDefault="00D30E5D" w:rsidP="003367ED">
      <w:pPr>
        <w:rPr>
          <w:rFonts w:ascii="Times New Roman" w:hAnsi="Times New Roman" w:cs="Times New Roman"/>
        </w:rPr>
      </w:pPr>
    </w:p>
    <w:p w14:paraId="5A9F893C" w14:textId="35609F8F" w:rsidR="00D30E5D" w:rsidRDefault="00D30E5D" w:rsidP="003367ED">
      <w:pPr>
        <w:rPr>
          <w:rFonts w:ascii="Times New Roman" w:hAnsi="Times New Roman" w:cs="Times New Roman"/>
        </w:rPr>
      </w:pPr>
    </w:p>
    <w:p w14:paraId="56D605D8" w14:textId="6BAB0196" w:rsidR="00D30E5D" w:rsidRDefault="00D30E5D" w:rsidP="003367ED">
      <w:pPr>
        <w:rPr>
          <w:rFonts w:ascii="Times New Roman" w:hAnsi="Times New Roman" w:cs="Times New Roman"/>
        </w:rPr>
      </w:pPr>
    </w:p>
    <w:p w14:paraId="1A68DAB2" w14:textId="439A943D" w:rsidR="00D30E5D" w:rsidRDefault="00D30E5D" w:rsidP="003367ED">
      <w:pPr>
        <w:rPr>
          <w:rFonts w:ascii="Times New Roman" w:hAnsi="Times New Roman" w:cs="Times New Roman"/>
        </w:rPr>
      </w:pPr>
    </w:p>
    <w:p w14:paraId="1C35BD22" w14:textId="54A57414" w:rsidR="00D30E5D" w:rsidRDefault="00D30E5D" w:rsidP="003367ED">
      <w:pPr>
        <w:rPr>
          <w:rFonts w:ascii="Times New Roman" w:hAnsi="Times New Roman" w:cs="Times New Roman"/>
        </w:rPr>
      </w:pPr>
    </w:p>
    <w:p w14:paraId="6A62FBFA" w14:textId="7269A86B" w:rsidR="00D30E5D" w:rsidRDefault="00D30E5D" w:rsidP="003367ED">
      <w:pPr>
        <w:rPr>
          <w:rFonts w:ascii="Times New Roman" w:hAnsi="Times New Roman" w:cs="Times New Roman"/>
        </w:rPr>
      </w:pPr>
    </w:p>
    <w:p w14:paraId="5A6F01B6" w14:textId="6FA1923C" w:rsidR="00D30E5D" w:rsidRDefault="00D30E5D" w:rsidP="003367ED">
      <w:pPr>
        <w:rPr>
          <w:rFonts w:ascii="Times New Roman" w:hAnsi="Times New Roman" w:cs="Times New Roman"/>
        </w:rPr>
      </w:pPr>
    </w:p>
    <w:p w14:paraId="2473EFF3" w14:textId="0EC90357" w:rsidR="00D30E5D" w:rsidRDefault="00D30E5D" w:rsidP="003367ED">
      <w:pPr>
        <w:rPr>
          <w:rFonts w:ascii="Times New Roman" w:hAnsi="Times New Roman" w:cs="Times New Roman"/>
        </w:rPr>
      </w:pPr>
    </w:p>
    <w:p w14:paraId="5091CDB6" w14:textId="048DA64C" w:rsidR="00D30E5D" w:rsidRDefault="00D30E5D" w:rsidP="003367ED">
      <w:pPr>
        <w:rPr>
          <w:rFonts w:ascii="Times New Roman" w:hAnsi="Times New Roman" w:cs="Times New Roman"/>
        </w:rPr>
      </w:pPr>
    </w:p>
    <w:p w14:paraId="493169A8" w14:textId="07AF26C7" w:rsidR="00D30E5D" w:rsidRDefault="00D30E5D" w:rsidP="003367ED">
      <w:pPr>
        <w:rPr>
          <w:rFonts w:ascii="Times New Roman" w:hAnsi="Times New Roman" w:cs="Times New Roman"/>
        </w:rPr>
      </w:pPr>
    </w:p>
    <w:p w14:paraId="656F647A" w14:textId="7D6E8165" w:rsidR="00D30E5D" w:rsidRDefault="00D30E5D" w:rsidP="003367ED">
      <w:pPr>
        <w:rPr>
          <w:rFonts w:ascii="Times New Roman" w:hAnsi="Times New Roman" w:cs="Times New Roman"/>
        </w:rPr>
      </w:pPr>
    </w:p>
    <w:p w14:paraId="1367012C" w14:textId="71A4A3A9" w:rsidR="00D30E5D" w:rsidRDefault="00D30E5D" w:rsidP="003367ED">
      <w:pPr>
        <w:rPr>
          <w:rFonts w:ascii="Times New Roman" w:hAnsi="Times New Roman" w:cs="Times New Roman"/>
        </w:rPr>
      </w:pPr>
    </w:p>
    <w:p w14:paraId="542790D1" w14:textId="0CEB76AC" w:rsidR="00D30E5D" w:rsidRDefault="00D30E5D" w:rsidP="003367ED">
      <w:pPr>
        <w:rPr>
          <w:rFonts w:ascii="Times New Roman" w:hAnsi="Times New Roman" w:cs="Times New Roman"/>
        </w:rPr>
      </w:pPr>
    </w:p>
    <w:p w14:paraId="403468AB" w14:textId="35A04D33" w:rsidR="00D30E5D" w:rsidRDefault="00D30E5D" w:rsidP="003367ED">
      <w:pPr>
        <w:rPr>
          <w:rFonts w:ascii="Times New Roman" w:hAnsi="Times New Roman" w:cs="Times New Roman"/>
        </w:rPr>
      </w:pPr>
    </w:p>
    <w:p w14:paraId="61BE78A3" w14:textId="77777777" w:rsidR="00D30E5D" w:rsidRPr="003367ED" w:rsidRDefault="00D30E5D" w:rsidP="003367ED">
      <w:pPr>
        <w:rPr>
          <w:rFonts w:ascii="Times New Roman" w:hAnsi="Times New Roman" w:cs="Times New Roman"/>
        </w:rPr>
      </w:pPr>
    </w:p>
    <w:p w14:paraId="18407E16" w14:textId="4A6352B4" w:rsidR="00D30E5D" w:rsidRP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E5D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3367ED" w:rsidRPr="00D30E5D">
        <w:rPr>
          <w:rFonts w:ascii="Times New Roman" w:hAnsi="Times New Roman" w:cs="Times New Roman"/>
          <w:sz w:val="28"/>
          <w:szCs w:val="28"/>
        </w:rPr>
        <w:t xml:space="preserve">V </w:t>
      </w:r>
    </w:p>
    <w:p w14:paraId="64B28ACC" w14:textId="721E877B" w:rsidR="003367ED" w:rsidRPr="00D30E5D" w:rsidRDefault="003367E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E5D">
        <w:rPr>
          <w:rFonts w:ascii="Times New Roman" w:hAnsi="Times New Roman" w:cs="Times New Roman"/>
          <w:sz w:val="28"/>
          <w:szCs w:val="28"/>
        </w:rPr>
        <w:t xml:space="preserve">Solusi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Tantangan</w:t>
      </w:r>
      <w:proofErr w:type="spellEnd"/>
    </w:p>
    <w:p w14:paraId="418BDA82" w14:textId="3F9A99D1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Implementasi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Otentikasi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Otorisasi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KuatMenggunakan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protokol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standar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seperti</w:t>
      </w:r>
      <w:proofErr w:type="spellEnd"/>
      <w:r w:rsidRPr="003367ED">
        <w:rPr>
          <w:rFonts w:ascii="Times New Roman" w:hAnsi="Times New Roman" w:cs="Times New Roman"/>
        </w:rPr>
        <w:t xml:space="preserve"> OAuth 2.0 dan OpenID Connect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autentikasi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serta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</w:t>
      </w:r>
      <w:proofErr w:type="spellEnd"/>
      <w:r w:rsidRPr="003367ED">
        <w:rPr>
          <w:rFonts w:ascii="Times New Roman" w:hAnsi="Times New Roman" w:cs="Times New Roman"/>
        </w:rPr>
        <w:t xml:space="preserve"> RBAC </w:t>
      </w:r>
      <w:proofErr w:type="spellStart"/>
      <w:r w:rsidRPr="003367ED">
        <w:rPr>
          <w:rFonts w:ascii="Times New Roman" w:hAnsi="Times New Roman" w:cs="Times New Roman"/>
        </w:rPr>
        <w:t>atau</w:t>
      </w:r>
      <w:proofErr w:type="spellEnd"/>
      <w:r w:rsidRPr="003367ED">
        <w:rPr>
          <w:rFonts w:ascii="Times New Roman" w:hAnsi="Times New Roman" w:cs="Times New Roman"/>
        </w:rPr>
        <w:t xml:space="preserve"> ABAC.</w:t>
      </w:r>
    </w:p>
    <w:p w14:paraId="2D4A9381" w14:textId="0D7E21D2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Penggunaan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Teknologi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EnkripsiMengamankan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komunikasi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antar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dengan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enkripsi</w:t>
      </w:r>
      <w:proofErr w:type="spellEnd"/>
      <w:r w:rsidRPr="003367ED">
        <w:rPr>
          <w:rFonts w:ascii="Times New Roman" w:hAnsi="Times New Roman" w:cs="Times New Roman"/>
        </w:rPr>
        <w:t xml:space="preserve"> TLS dan </w:t>
      </w:r>
      <w:proofErr w:type="spellStart"/>
      <w:r w:rsidRPr="003367ED">
        <w:rPr>
          <w:rFonts w:ascii="Times New Roman" w:hAnsi="Times New Roman" w:cs="Times New Roman"/>
        </w:rPr>
        <w:t>penyimpanan</w:t>
      </w:r>
      <w:proofErr w:type="spellEnd"/>
      <w:r w:rsidRPr="003367ED">
        <w:rPr>
          <w:rFonts w:ascii="Times New Roman" w:hAnsi="Times New Roman" w:cs="Times New Roman"/>
        </w:rPr>
        <w:t xml:space="preserve"> data </w:t>
      </w:r>
      <w:proofErr w:type="spellStart"/>
      <w:r w:rsidRPr="003367ED">
        <w:rPr>
          <w:rFonts w:ascii="Times New Roman" w:hAnsi="Times New Roman" w:cs="Times New Roman"/>
        </w:rPr>
        <w:t>dengan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enkripsi</w:t>
      </w:r>
      <w:proofErr w:type="spellEnd"/>
      <w:r w:rsidRPr="003367ED">
        <w:rPr>
          <w:rFonts w:ascii="Times New Roman" w:hAnsi="Times New Roman" w:cs="Times New Roman"/>
        </w:rPr>
        <w:t xml:space="preserve"> AES.</w:t>
      </w:r>
    </w:p>
    <w:p w14:paraId="21099362" w14:textId="76932107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</w:t>
      </w:r>
      <w:proofErr w:type="spellEnd"/>
      <w:r w:rsidRPr="003367ED">
        <w:rPr>
          <w:rFonts w:ascii="Times New Roman" w:hAnsi="Times New Roman" w:cs="Times New Roman"/>
        </w:rPr>
        <w:t xml:space="preserve"> Micro-</w:t>
      </w:r>
      <w:proofErr w:type="spellStart"/>
      <w:r w:rsidRPr="003367ED">
        <w:rPr>
          <w:rFonts w:ascii="Times New Roman" w:hAnsi="Times New Roman" w:cs="Times New Roman"/>
        </w:rPr>
        <w:t>SegmentationMembagi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jaringan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menjadi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beberapa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segmen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kecil</w:t>
      </w:r>
      <w:proofErr w:type="spellEnd"/>
      <w:r w:rsidRPr="003367ED">
        <w:rPr>
          <w:rFonts w:ascii="Times New Roman" w:hAnsi="Times New Roman" w:cs="Times New Roman"/>
        </w:rPr>
        <w:t xml:space="preserve"> agar </w:t>
      </w:r>
      <w:proofErr w:type="spellStart"/>
      <w:r w:rsidRPr="003367ED">
        <w:rPr>
          <w:rFonts w:ascii="Times New Roman" w:hAnsi="Times New Roman" w:cs="Times New Roman"/>
        </w:rPr>
        <w:t>dapat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mengisolasi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potensi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serangan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membatasi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penyebarannya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0767D013" w14:textId="622C50FA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Penggunaan</w:t>
      </w:r>
      <w:proofErr w:type="spellEnd"/>
      <w:r w:rsidRPr="003367ED">
        <w:rPr>
          <w:rFonts w:ascii="Times New Roman" w:hAnsi="Times New Roman" w:cs="Times New Roman"/>
        </w:rPr>
        <w:t xml:space="preserve"> Alat dan Platform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TepatMengintegrasikan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layanan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seperti</w:t>
      </w:r>
      <w:proofErr w:type="spellEnd"/>
      <w:r w:rsidRPr="003367ED">
        <w:rPr>
          <w:rFonts w:ascii="Times New Roman" w:hAnsi="Times New Roman" w:cs="Times New Roman"/>
        </w:rPr>
        <w:t xml:space="preserve"> API gateway, service mesh (</w:t>
      </w:r>
      <w:proofErr w:type="spellStart"/>
      <w:r w:rsidRPr="003367ED">
        <w:rPr>
          <w:rFonts w:ascii="Times New Roman" w:hAnsi="Times New Roman" w:cs="Times New Roman"/>
        </w:rPr>
        <w:t>misalnya</w:t>
      </w:r>
      <w:proofErr w:type="spellEnd"/>
      <w:r w:rsidRPr="003367ED">
        <w:rPr>
          <w:rFonts w:ascii="Times New Roman" w:hAnsi="Times New Roman" w:cs="Times New Roman"/>
        </w:rPr>
        <w:t xml:space="preserve"> Istio), dan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pemantauan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34A62898" w14:textId="6327009F" w:rsid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Pelatihan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Kesadaran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bagi</w:t>
      </w:r>
      <w:proofErr w:type="spellEnd"/>
      <w:r w:rsidRPr="003367ED">
        <w:rPr>
          <w:rFonts w:ascii="Times New Roman" w:hAnsi="Times New Roman" w:cs="Times New Roman"/>
        </w:rPr>
        <w:t xml:space="preserve"> Tim </w:t>
      </w:r>
      <w:proofErr w:type="spellStart"/>
      <w:r w:rsidRPr="003367ED">
        <w:rPr>
          <w:rFonts w:ascii="Times New Roman" w:hAnsi="Times New Roman" w:cs="Times New Roman"/>
        </w:rPr>
        <w:t>PengembangMeningkatkan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literasi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melalui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pelatihan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berkelanjutan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integrasi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praktik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pengembangan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6A4FB3D1" w14:textId="0EB253E3" w:rsidR="00D30E5D" w:rsidRDefault="00D30E5D" w:rsidP="003367ED">
      <w:pPr>
        <w:rPr>
          <w:rFonts w:ascii="Times New Roman" w:hAnsi="Times New Roman" w:cs="Times New Roman"/>
        </w:rPr>
      </w:pPr>
    </w:p>
    <w:p w14:paraId="6A48E1B6" w14:textId="0907F071" w:rsidR="00D30E5D" w:rsidRDefault="00D30E5D" w:rsidP="003367ED">
      <w:pPr>
        <w:rPr>
          <w:rFonts w:ascii="Times New Roman" w:hAnsi="Times New Roman" w:cs="Times New Roman"/>
        </w:rPr>
      </w:pPr>
    </w:p>
    <w:p w14:paraId="109FD30E" w14:textId="5E7075CF" w:rsidR="00D30E5D" w:rsidRDefault="00D30E5D" w:rsidP="003367ED">
      <w:pPr>
        <w:rPr>
          <w:rFonts w:ascii="Times New Roman" w:hAnsi="Times New Roman" w:cs="Times New Roman"/>
        </w:rPr>
      </w:pPr>
    </w:p>
    <w:p w14:paraId="1B64691B" w14:textId="762101A7" w:rsidR="00D30E5D" w:rsidRDefault="00D30E5D" w:rsidP="003367ED">
      <w:pPr>
        <w:rPr>
          <w:rFonts w:ascii="Times New Roman" w:hAnsi="Times New Roman" w:cs="Times New Roman"/>
        </w:rPr>
      </w:pPr>
    </w:p>
    <w:p w14:paraId="6B49637E" w14:textId="797AD47A" w:rsidR="00D30E5D" w:rsidRDefault="00D30E5D" w:rsidP="003367ED">
      <w:pPr>
        <w:rPr>
          <w:rFonts w:ascii="Times New Roman" w:hAnsi="Times New Roman" w:cs="Times New Roman"/>
        </w:rPr>
      </w:pPr>
    </w:p>
    <w:p w14:paraId="78364853" w14:textId="558189AB" w:rsidR="00D30E5D" w:rsidRDefault="00D30E5D" w:rsidP="003367ED">
      <w:pPr>
        <w:rPr>
          <w:rFonts w:ascii="Times New Roman" w:hAnsi="Times New Roman" w:cs="Times New Roman"/>
        </w:rPr>
      </w:pPr>
    </w:p>
    <w:p w14:paraId="658B4627" w14:textId="2B0F28A0" w:rsidR="00D30E5D" w:rsidRDefault="00D30E5D" w:rsidP="003367ED">
      <w:pPr>
        <w:rPr>
          <w:rFonts w:ascii="Times New Roman" w:hAnsi="Times New Roman" w:cs="Times New Roman"/>
        </w:rPr>
      </w:pPr>
    </w:p>
    <w:p w14:paraId="7F964F86" w14:textId="4475B9DF" w:rsidR="00D30E5D" w:rsidRDefault="00D30E5D" w:rsidP="003367ED">
      <w:pPr>
        <w:rPr>
          <w:rFonts w:ascii="Times New Roman" w:hAnsi="Times New Roman" w:cs="Times New Roman"/>
        </w:rPr>
      </w:pPr>
    </w:p>
    <w:p w14:paraId="736872F4" w14:textId="090EFDC5" w:rsidR="00D30E5D" w:rsidRDefault="00D30E5D" w:rsidP="003367ED">
      <w:pPr>
        <w:rPr>
          <w:rFonts w:ascii="Times New Roman" w:hAnsi="Times New Roman" w:cs="Times New Roman"/>
        </w:rPr>
      </w:pPr>
    </w:p>
    <w:p w14:paraId="1F2A1D40" w14:textId="2DB0D9F2" w:rsidR="00D30E5D" w:rsidRDefault="00D30E5D" w:rsidP="003367ED">
      <w:pPr>
        <w:rPr>
          <w:rFonts w:ascii="Times New Roman" w:hAnsi="Times New Roman" w:cs="Times New Roman"/>
        </w:rPr>
      </w:pPr>
    </w:p>
    <w:p w14:paraId="74A5ED81" w14:textId="1C9570D7" w:rsidR="00D30E5D" w:rsidRDefault="00D30E5D" w:rsidP="003367ED">
      <w:pPr>
        <w:rPr>
          <w:rFonts w:ascii="Times New Roman" w:hAnsi="Times New Roman" w:cs="Times New Roman"/>
        </w:rPr>
      </w:pPr>
    </w:p>
    <w:p w14:paraId="2C16AF10" w14:textId="7D46D32C" w:rsidR="00D30E5D" w:rsidRDefault="00D30E5D" w:rsidP="003367ED">
      <w:pPr>
        <w:rPr>
          <w:rFonts w:ascii="Times New Roman" w:hAnsi="Times New Roman" w:cs="Times New Roman"/>
        </w:rPr>
      </w:pPr>
    </w:p>
    <w:p w14:paraId="21204170" w14:textId="6D7B224D" w:rsidR="00D30E5D" w:rsidRDefault="00D30E5D" w:rsidP="003367ED">
      <w:pPr>
        <w:rPr>
          <w:rFonts w:ascii="Times New Roman" w:hAnsi="Times New Roman" w:cs="Times New Roman"/>
        </w:rPr>
      </w:pPr>
    </w:p>
    <w:p w14:paraId="27DFE227" w14:textId="52F3C783" w:rsidR="00D30E5D" w:rsidRDefault="00D30E5D" w:rsidP="003367ED">
      <w:pPr>
        <w:rPr>
          <w:rFonts w:ascii="Times New Roman" w:hAnsi="Times New Roman" w:cs="Times New Roman"/>
        </w:rPr>
      </w:pPr>
    </w:p>
    <w:p w14:paraId="6D39C228" w14:textId="5BDA6301" w:rsidR="00D30E5D" w:rsidRDefault="00D30E5D" w:rsidP="003367ED">
      <w:pPr>
        <w:rPr>
          <w:rFonts w:ascii="Times New Roman" w:hAnsi="Times New Roman" w:cs="Times New Roman"/>
        </w:rPr>
      </w:pPr>
    </w:p>
    <w:p w14:paraId="6414FB8C" w14:textId="77777777" w:rsidR="00D30E5D" w:rsidRPr="003367ED" w:rsidRDefault="00D30E5D" w:rsidP="003367ED">
      <w:pPr>
        <w:rPr>
          <w:rFonts w:ascii="Times New Roman" w:hAnsi="Times New Roman" w:cs="Times New Roman"/>
        </w:rPr>
      </w:pPr>
    </w:p>
    <w:p w14:paraId="12AA0CFB" w14:textId="766FD202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3367ED" w:rsidRPr="00D30E5D">
        <w:rPr>
          <w:rFonts w:ascii="Times New Roman" w:hAnsi="Times New Roman" w:cs="Times New Roman"/>
          <w:sz w:val="28"/>
          <w:szCs w:val="28"/>
        </w:rPr>
        <w:t>VI</w:t>
      </w:r>
    </w:p>
    <w:p w14:paraId="698F2003" w14:textId="534B813E" w:rsidR="003367ED" w:rsidRPr="00D30E5D" w:rsidRDefault="003367E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0E5D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D30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E5D">
        <w:rPr>
          <w:rFonts w:ascii="Times New Roman" w:hAnsi="Times New Roman" w:cs="Times New Roman"/>
          <w:sz w:val="28"/>
          <w:szCs w:val="28"/>
        </w:rPr>
        <w:t>Kasus</w:t>
      </w:r>
      <w:proofErr w:type="spellEnd"/>
    </w:p>
    <w:p w14:paraId="657011D4" w14:textId="46D78ADF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Contoh</w:t>
      </w:r>
      <w:proofErr w:type="spellEnd"/>
      <w:r w:rsidRPr="003367ED">
        <w:rPr>
          <w:rFonts w:ascii="Times New Roman" w:hAnsi="Times New Roman" w:cs="Times New Roman"/>
        </w:rPr>
        <w:t xml:space="preserve"> Perusahaan yang </w:t>
      </w:r>
      <w:proofErr w:type="spellStart"/>
      <w:r w:rsidRPr="003367ED">
        <w:rPr>
          <w:rFonts w:ascii="Times New Roman" w:hAnsi="Times New Roman" w:cs="Times New Roman"/>
        </w:rPr>
        <w:t>Berhasil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Menerapkan</w:t>
      </w:r>
      <w:proofErr w:type="spellEnd"/>
      <w:r w:rsidRPr="003367ED">
        <w:rPr>
          <w:rFonts w:ascii="Times New Roman" w:hAnsi="Times New Roman" w:cs="Times New Roman"/>
        </w:rPr>
        <w:t xml:space="preserve"> Zero </w:t>
      </w:r>
      <w:proofErr w:type="spellStart"/>
      <w:r w:rsidRPr="003367ED">
        <w:rPr>
          <w:rFonts w:ascii="Times New Roman" w:hAnsi="Times New Roman" w:cs="Times New Roman"/>
        </w:rPr>
        <w:t>TrustGoogle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dengan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inisiatif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BeyondCorp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berhasil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menerapkan</w:t>
      </w:r>
      <w:proofErr w:type="spellEnd"/>
      <w:r w:rsidRPr="003367ED">
        <w:rPr>
          <w:rFonts w:ascii="Times New Roman" w:hAnsi="Times New Roman" w:cs="Times New Roman"/>
        </w:rPr>
        <w:t xml:space="preserve"> model Zero Trust </w:t>
      </w:r>
      <w:proofErr w:type="spellStart"/>
      <w:r w:rsidRPr="003367ED">
        <w:rPr>
          <w:rFonts w:ascii="Times New Roman" w:hAnsi="Times New Roman" w:cs="Times New Roman"/>
        </w:rPr>
        <w:t>secara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menyeluruh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karyawan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layanannya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1768DE37" w14:textId="143CA09F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Analisis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Keberhasilan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Pembelajaran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dari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ImplementasiKeberhasilan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BeyondCorp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menunjukkan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pentingnya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perencanaan</w:t>
      </w:r>
      <w:proofErr w:type="spellEnd"/>
      <w:r w:rsidRPr="003367ED">
        <w:rPr>
          <w:rFonts w:ascii="Times New Roman" w:hAnsi="Times New Roman" w:cs="Times New Roman"/>
        </w:rPr>
        <w:t xml:space="preserve">, </w:t>
      </w:r>
      <w:proofErr w:type="spellStart"/>
      <w:r w:rsidRPr="003367ED">
        <w:rPr>
          <w:rFonts w:ascii="Times New Roman" w:hAnsi="Times New Roman" w:cs="Times New Roman"/>
        </w:rPr>
        <w:t>investasi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jangka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panjang</w:t>
      </w:r>
      <w:proofErr w:type="spellEnd"/>
      <w:r w:rsidRPr="003367ED">
        <w:rPr>
          <w:rFonts w:ascii="Times New Roman" w:hAnsi="Times New Roman" w:cs="Times New Roman"/>
        </w:rPr>
        <w:t xml:space="preserve">, dan </w:t>
      </w:r>
      <w:proofErr w:type="spellStart"/>
      <w:r w:rsidRPr="003367ED">
        <w:rPr>
          <w:rFonts w:ascii="Times New Roman" w:hAnsi="Times New Roman" w:cs="Times New Roman"/>
        </w:rPr>
        <w:t>dukungan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dari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manajemen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2D21A28C" w14:textId="14031011" w:rsid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Dampak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</w:t>
      </w:r>
      <w:proofErr w:type="spellEnd"/>
      <w:r w:rsidRPr="003367ED">
        <w:rPr>
          <w:rFonts w:ascii="Times New Roman" w:hAnsi="Times New Roman" w:cs="Times New Roman"/>
        </w:rPr>
        <w:t xml:space="preserve"> Zero Trust </w:t>
      </w:r>
      <w:proofErr w:type="spellStart"/>
      <w:r w:rsidRPr="003367ED">
        <w:rPr>
          <w:rFonts w:ascii="Times New Roman" w:hAnsi="Times New Roman" w:cs="Times New Roman"/>
        </w:rPr>
        <w:t>terhadap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dan Kinerja </w:t>
      </w:r>
      <w:proofErr w:type="spellStart"/>
      <w:r w:rsidRPr="003367ED">
        <w:rPr>
          <w:rFonts w:ascii="Times New Roman" w:hAnsi="Times New Roman" w:cs="Times New Roman"/>
        </w:rPr>
        <w:t>MicroservicesPeningkatan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deteksi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dini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terhadap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serangan</w:t>
      </w:r>
      <w:proofErr w:type="spellEnd"/>
      <w:r w:rsidRPr="003367ED">
        <w:rPr>
          <w:rFonts w:ascii="Times New Roman" w:hAnsi="Times New Roman" w:cs="Times New Roman"/>
        </w:rPr>
        <w:t xml:space="preserve">, </w:t>
      </w:r>
      <w:proofErr w:type="spellStart"/>
      <w:r w:rsidRPr="003367ED">
        <w:rPr>
          <w:rFonts w:ascii="Times New Roman" w:hAnsi="Times New Roman" w:cs="Times New Roman"/>
        </w:rPr>
        <w:t>pengurangan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akses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tidak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sah</w:t>
      </w:r>
      <w:proofErr w:type="spellEnd"/>
      <w:r w:rsidRPr="003367ED">
        <w:rPr>
          <w:rFonts w:ascii="Times New Roman" w:hAnsi="Times New Roman" w:cs="Times New Roman"/>
        </w:rPr>
        <w:t xml:space="preserve">, </w:t>
      </w:r>
      <w:proofErr w:type="spellStart"/>
      <w:r w:rsidRPr="003367ED">
        <w:rPr>
          <w:rFonts w:ascii="Times New Roman" w:hAnsi="Times New Roman" w:cs="Times New Roman"/>
        </w:rPr>
        <w:t>serta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peningkatan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efisiensi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pengelolaan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548C065C" w14:textId="1ADCDB61" w:rsidR="00D30E5D" w:rsidRDefault="00D30E5D" w:rsidP="003367ED">
      <w:pPr>
        <w:rPr>
          <w:rFonts w:ascii="Times New Roman" w:hAnsi="Times New Roman" w:cs="Times New Roman"/>
        </w:rPr>
      </w:pPr>
    </w:p>
    <w:p w14:paraId="25D8D78E" w14:textId="0AD228B9" w:rsidR="00D30E5D" w:rsidRDefault="00D30E5D" w:rsidP="003367ED">
      <w:pPr>
        <w:rPr>
          <w:rFonts w:ascii="Times New Roman" w:hAnsi="Times New Roman" w:cs="Times New Roman"/>
        </w:rPr>
      </w:pPr>
    </w:p>
    <w:p w14:paraId="3B70F548" w14:textId="777EAE35" w:rsidR="00D30E5D" w:rsidRDefault="00D30E5D" w:rsidP="003367ED">
      <w:pPr>
        <w:rPr>
          <w:rFonts w:ascii="Times New Roman" w:hAnsi="Times New Roman" w:cs="Times New Roman"/>
        </w:rPr>
      </w:pPr>
    </w:p>
    <w:p w14:paraId="51EE2C67" w14:textId="392A3CB7" w:rsidR="00D30E5D" w:rsidRDefault="00D30E5D" w:rsidP="003367ED">
      <w:pPr>
        <w:rPr>
          <w:rFonts w:ascii="Times New Roman" w:hAnsi="Times New Roman" w:cs="Times New Roman"/>
        </w:rPr>
      </w:pPr>
    </w:p>
    <w:p w14:paraId="24681565" w14:textId="48098029" w:rsidR="00D30E5D" w:rsidRDefault="00D30E5D" w:rsidP="003367ED">
      <w:pPr>
        <w:rPr>
          <w:rFonts w:ascii="Times New Roman" w:hAnsi="Times New Roman" w:cs="Times New Roman"/>
        </w:rPr>
      </w:pPr>
    </w:p>
    <w:p w14:paraId="2F866EC6" w14:textId="53547F84" w:rsidR="00D30E5D" w:rsidRDefault="00D30E5D" w:rsidP="003367ED">
      <w:pPr>
        <w:rPr>
          <w:rFonts w:ascii="Times New Roman" w:hAnsi="Times New Roman" w:cs="Times New Roman"/>
        </w:rPr>
      </w:pPr>
    </w:p>
    <w:p w14:paraId="6BACBFC5" w14:textId="5D45DA15" w:rsidR="00D30E5D" w:rsidRDefault="00D30E5D" w:rsidP="003367ED">
      <w:pPr>
        <w:rPr>
          <w:rFonts w:ascii="Times New Roman" w:hAnsi="Times New Roman" w:cs="Times New Roman"/>
        </w:rPr>
      </w:pPr>
    </w:p>
    <w:p w14:paraId="5BCC38A9" w14:textId="44A68DDA" w:rsidR="00D30E5D" w:rsidRDefault="00D30E5D" w:rsidP="003367ED">
      <w:pPr>
        <w:rPr>
          <w:rFonts w:ascii="Times New Roman" w:hAnsi="Times New Roman" w:cs="Times New Roman"/>
        </w:rPr>
      </w:pPr>
    </w:p>
    <w:p w14:paraId="449CB199" w14:textId="4A560669" w:rsidR="00D30E5D" w:rsidRDefault="00D30E5D" w:rsidP="003367ED">
      <w:pPr>
        <w:rPr>
          <w:rFonts w:ascii="Times New Roman" w:hAnsi="Times New Roman" w:cs="Times New Roman"/>
        </w:rPr>
      </w:pPr>
    </w:p>
    <w:p w14:paraId="6140BD17" w14:textId="0BA2F81F" w:rsidR="00D30E5D" w:rsidRDefault="00D30E5D" w:rsidP="003367ED">
      <w:pPr>
        <w:rPr>
          <w:rFonts w:ascii="Times New Roman" w:hAnsi="Times New Roman" w:cs="Times New Roman"/>
        </w:rPr>
      </w:pPr>
    </w:p>
    <w:p w14:paraId="06156BCC" w14:textId="7ED51CDD" w:rsidR="00D30E5D" w:rsidRDefault="00D30E5D" w:rsidP="003367ED">
      <w:pPr>
        <w:rPr>
          <w:rFonts w:ascii="Times New Roman" w:hAnsi="Times New Roman" w:cs="Times New Roman"/>
        </w:rPr>
      </w:pPr>
    </w:p>
    <w:p w14:paraId="50C14D7C" w14:textId="22C669FC" w:rsidR="00D30E5D" w:rsidRDefault="00D30E5D" w:rsidP="003367ED">
      <w:pPr>
        <w:rPr>
          <w:rFonts w:ascii="Times New Roman" w:hAnsi="Times New Roman" w:cs="Times New Roman"/>
        </w:rPr>
      </w:pPr>
    </w:p>
    <w:p w14:paraId="30DCBD84" w14:textId="1F5F4A0C" w:rsidR="00D30E5D" w:rsidRDefault="00D30E5D" w:rsidP="003367ED">
      <w:pPr>
        <w:rPr>
          <w:rFonts w:ascii="Times New Roman" w:hAnsi="Times New Roman" w:cs="Times New Roman"/>
        </w:rPr>
      </w:pPr>
    </w:p>
    <w:p w14:paraId="25A860B7" w14:textId="4793025B" w:rsidR="00D30E5D" w:rsidRDefault="00D30E5D" w:rsidP="003367ED">
      <w:pPr>
        <w:rPr>
          <w:rFonts w:ascii="Times New Roman" w:hAnsi="Times New Roman" w:cs="Times New Roman"/>
        </w:rPr>
      </w:pPr>
    </w:p>
    <w:p w14:paraId="6DCE2789" w14:textId="18CFA1BE" w:rsidR="00D30E5D" w:rsidRDefault="00D30E5D" w:rsidP="003367ED">
      <w:pPr>
        <w:rPr>
          <w:rFonts w:ascii="Times New Roman" w:hAnsi="Times New Roman" w:cs="Times New Roman"/>
        </w:rPr>
      </w:pPr>
    </w:p>
    <w:p w14:paraId="707CA9F2" w14:textId="7990A465" w:rsidR="00D30E5D" w:rsidRDefault="00D30E5D" w:rsidP="003367ED">
      <w:pPr>
        <w:rPr>
          <w:rFonts w:ascii="Times New Roman" w:hAnsi="Times New Roman" w:cs="Times New Roman"/>
        </w:rPr>
      </w:pPr>
    </w:p>
    <w:p w14:paraId="3CFF9DB8" w14:textId="35526C65" w:rsidR="00D30E5D" w:rsidRDefault="00D30E5D" w:rsidP="003367ED">
      <w:pPr>
        <w:rPr>
          <w:rFonts w:ascii="Times New Roman" w:hAnsi="Times New Roman" w:cs="Times New Roman"/>
        </w:rPr>
      </w:pPr>
    </w:p>
    <w:p w14:paraId="36151C49" w14:textId="77777777" w:rsidR="00D30E5D" w:rsidRPr="003367ED" w:rsidRDefault="00D30E5D" w:rsidP="003367ED">
      <w:pPr>
        <w:rPr>
          <w:rFonts w:ascii="Times New Roman" w:hAnsi="Times New Roman" w:cs="Times New Roman"/>
        </w:rPr>
      </w:pPr>
    </w:p>
    <w:p w14:paraId="1ACF2E9E" w14:textId="5366982B" w:rsidR="00D30E5D" w:rsidRDefault="00D30E5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3367ED" w:rsidRPr="00D30E5D">
        <w:rPr>
          <w:rFonts w:ascii="Times New Roman" w:hAnsi="Times New Roman" w:cs="Times New Roman"/>
          <w:sz w:val="28"/>
          <w:szCs w:val="28"/>
        </w:rPr>
        <w:t>VII</w:t>
      </w:r>
    </w:p>
    <w:p w14:paraId="66C4AB49" w14:textId="2110C12A" w:rsidR="003367ED" w:rsidRPr="00D30E5D" w:rsidRDefault="003367ED" w:rsidP="00D30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E5D">
        <w:rPr>
          <w:rFonts w:ascii="Times New Roman" w:hAnsi="Times New Roman" w:cs="Times New Roman"/>
          <w:sz w:val="28"/>
          <w:szCs w:val="28"/>
        </w:rPr>
        <w:t>Kesimpulan</w:t>
      </w:r>
    </w:p>
    <w:p w14:paraId="7E65A208" w14:textId="490F5739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Ringkasan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Temuan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UtamaPenerapan</w:t>
      </w:r>
      <w:proofErr w:type="spellEnd"/>
      <w:r w:rsidRPr="003367ED">
        <w:rPr>
          <w:rFonts w:ascii="Times New Roman" w:hAnsi="Times New Roman" w:cs="Times New Roman"/>
        </w:rPr>
        <w:t xml:space="preserve"> Zero Trust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arsitektur</w:t>
      </w:r>
      <w:proofErr w:type="spellEnd"/>
      <w:r w:rsidRPr="003367ED">
        <w:rPr>
          <w:rFonts w:ascii="Times New Roman" w:hAnsi="Times New Roman" w:cs="Times New Roman"/>
        </w:rPr>
        <w:t xml:space="preserve"> microservices </w:t>
      </w:r>
      <w:proofErr w:type="spellStart"/>
      <w:r w:rsidRPr="003367ED">
        <w:rPr>
          <w:rFonts w:ascii="Times New Roman" w:hAnsi="Times New Roman" w:cs="Times New Roman"/>
        </w:rPr>
        <w:t>penting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meningkatkan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ketahanan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terhadap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ancaman</w:t>
      </w:r>
      <w:proofErr w:type="spellEnd"/>
      <w:r w:rsidRPr="003367ED">
        <w:rPr>
          <w:rFonts w:ascii="Times New Roman" w:hAnsi="Times New Roman" w:cs="Times New Roman"/>
        </w:rPr>
        <w:t xml:space="preserve"> modern. </w:t>
      </w:r>
      <w:proofErr w:type="spellStart"/>
      <w:r w:rsidRPr="003367ED">
        <w:rPr>
          <w:rFonts w:ascii="Times New Roman" w:hAnsi="Times New Roman" w:cs="Times New Roman"/>
        </w:rPr>
        <w:t>Tantangan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dapat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diatasi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dengan</w:t>
      </w:r>
      <w:proofErr w:type="spellEnd"/>
      <w:r w:rsidRPr="003367ED">
        <w:rPr>
          <w:rFonts w:ascii="Times New Roman" w:hAnsi="Times New Roman" w:cs="Times New Roman"/>
        </w:rPr>
        <w:t xml:space="preserve"> strategi dan </w:t>
      </w:r>
      <w:proofErr w:type="spellStart"/>
      <w:r w:rsidRPr="003367ED">
        <w:rPr>
          <w:rFonts w:ascii="Times New Roman" w:hAnsi="Times New Roman" w:cs="Times New Roman"/>
        </w:rPr>
        <w:t>teknologi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tepat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1C06108F" w14:textId="63782C40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Pentingnya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Penerapan</w:t>
      </w:r>
      <w:proofErr w:type="spellEnd"/>
      <w:r w:rsidRPr="003367ED">
        <w:rPr>
          <w:rFonts w:ascii="Times New Roman" w:hAnsi="Times New Roman" w:cs="Times New Roman"/>
        </w:rPr>
        <w:t xml:space="preserve"> Zero Trust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Keamanan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MicroservicesZero</w:t>
      </w:r>
      <w:proofErr w:type="spellEnd"/>
      <w:r w:rsidRPr="003367ED">
        <w:rPr>
          <w:rFonts w:ascii="Times New Roman" w:hAnsi="Times New Roman" w:cs="Times New Roman"/>
        </w:rPr>
        <w:t xml:space="preserve"> Trust </w:t>
      </w:r>
      <w:proofErr w:type="spellStart"/>
      <w:r w:rsidRPr="003367ED">
        <w:rPr>
          <w:rFonts w:ascii="Times New Roman" w:hAnsi="Times New Roman" w:cs="Times New Roman"/>
        </w:rPr>
        <w:t>membantu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menciptakan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sistem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lebih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aman</w:t>
      </w:r>
      <w:proofErr w:type="spellEnd"/>
      <w:r w:rsidRPr="003367ED">
        <w:rPr>
          <w:rFonts w:ascii="Times New Roman" w:hAnsi="Times New Roman" w:cs="Times New Roman"/>
        </w:rPr>
        <w:t xml:space="preserve">, </w:t>
      </w:r>
      <w:proofErr w:type="spellStart"/>
      <w:r w:rsidRPr="003367ED">
        <w:rPr>
          <w:rFonts w:ascii="Times New Roman" w:hAnsi="Times New Roman" w:cs="Times New Roman"/>
        </w:rPr>
        <w:t>fleksibel</w:t>
      </w:r>
      <w:proofErr w:type="spellEnd"/>
      <w:r w:rsidRPr="003367ED">
        <w:rPr>
          <w:rFonts w:ascii="Times New Roman" w:hAnsi="Times New Roman" w:cs="Times New Roman"/>
        </w:rPr>
        <w:t xml:space="preserve">, dan </w:t>
      </w:r>
      <w:proofErr w:type="spellStart"/>
      <w:r w:rsidRPr="003367ED">
        <w:rPr>
          <w:rFonts w:ascii="Times New Roman" w:hAnsi="Times New Roman" w:cs="Times New Roman"/>
        </w:rPr>
        <w:t>siap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menghadapi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berbagai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bentuk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serangan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siber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2FB5F6F9" w14:textId="2A73A91B" w:rsidR="003367ED" w:rsidRPr="003367ED" w:rsidRDefault="003367ED" w:rsidP="003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3367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Rekomendasi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untuk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Penelitian</w:t>
      </w:r>
      <w:proofErr w:type="spellEnd"/>
      <w:r w:rsidRPr="003367ED">
        <w:rPr>
          <w:rFonts w:ascii="Times New Roman" w:hAnsi="Times New Roman" w:cs="Times New Roman"/>
        </w:rPr>
        <w:t xml:space="preserve"> dan </w:t>
      </w:r>
      <w:proofErr w:type="spellStart"/>
      <w:r w:rsidRPr="003367ED">
        <w:rPr>
          <w:rFonts w:ascii="Times New Roman" w:hAnsi="Times New Roman" w:cs="Times New Roman"/>
        </w:rPr>
        <w:t>Implementasi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SelanjutnyaDiperlukan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penelitian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lebih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lanjut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mengenai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otomatisasi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dalam</w:t>
      </w:r>
      <w:proofErr w:type="spellEnd"/>
      <w:r w:rsidRPr="003367ED">
        <w:rPr>
          <w:rFonts w:ascii="Times New Roman" w:hAnsi="Times New Roman" w:cs="Times New Roman"/>
        </w:rPr>
        <w:t xml:space="preserve"> Zero Trust dan </w:t>
      </w:r>
      <w:proofErr w:type="spellStart"/>
      <w:r w:rsidRPr="003367ED">
        <w:rPr>
          <w:rFonts w:ascii="Times New Roman" w:hAnsi="Times New Roman" w:cs="Times New Roman"/>
        </w:rPr>
        <w:t>pengembangan</w:t>
      </w:r>
      <w:proofErr w:type="spellEnd"/>
      <w:r w:rsidRPr="003367ED">
        <w:rPr>
          <w:rFonts w:ascii="Times New Roman" w:hAnsi="Times New Roman" w:cs="Times New Roman"/>
        </w:rPr>
        <w:t xml:space="preserve"> toolset yang </w:t>
      </w:r>
      <w:proofErr w:type="spellStart"/>
      <w:r w:rsidRPr="003367ED">
        <w:rPr>
          <w:rFonts w:ascii="Times New Roman" w:hAnsi="Times New Roman" w:cs="Times New Roman"/>
        </w:rPr>
        <w:t>lebih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efisien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serta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edukasi</w:t>
      </w:r>
      <w:proofErr w:type="spellEnd"/>
      <w:r w:rsidRPr="003367ED">
        <w:rPr>
          <w:rFonts w:ascii="Times New Roman" w:hAnsi="Times New Roman" w:cs="Times New Roman"/>
        </w:rPr>
        <w:t xml:space="preserve"> yang </w:t>
      </w:r>
      <w:proofErr w:type="spellStart"/>
      <w:r w:rsidRPr="003367ED">
        <w:rPr>
          <w:rFonts w:ascii="Times New Roman" w:hAnsi="Times New Roman" w:cs="Times New Roman"/>
        </w:rPr>
        <w:t>menyeluruh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bagi</w:t>
      </w:r>
      <w:proofErr w:type="spellEnd"/>
      <w:r w:rsidRPr="003367ED">
        <w:rPr>
          <w:rFonts w:ascii="Times New Roman" w:hAnsi="Times New Roman" w:cs="Times New Roman"/>
        </w:rPr>
        <w:t xml:space="preserve"> </w:t>
      </w:r>
      <w:proofErr w:type="spellStart"/>
      <w:r w:rsidRPr="003367ED">
        <w:rPr>
          <w:rFonts w:ascii="Times New Roman" w:hAnsi="Times New Roman" w:cs="Times New Roman"/>
        </w:rPr>
        <w:t>pengembang</w:t>
      </w:r>
      <w:proofErr w:type="spellEnd"/>
      <w:r w:rsidRPr="003367ED">
        <w:rPr>
          <w:rFonts w:ascii="Times New Roman" w:hAnsi="Times New Roman" w:cs="Times New Roman"/>
        </w:rPr>
        <w:t>.</w:t>
      </w:r>
    </w:p>
    <w:p w14:paraId="341FA4E6" w14:textId="77777777" w:rsidR="003367ED" w:rsidRDefault="003367ED" w:rsidP="003367ED">
      <w:pPr>
        <w:rPr>
          <w:rFonts w:ascii="Times New Roman" w:hAnsi="Times New Roman" w:cs="Times New Roman"/>
        </w:rPr>
      </w:pPr>
    </w:p>
    <w:p w14:paraId="251332D1" w14:textId="62EADBD5" w:rsidR="003367ED" w:rsidRDefault="003367ED" w:rsidP="003367ED">
      <w:pPr>
        <w:rPr>
          <w:rFonts w:ascii="Times New Roman" w:hAnsi="Times New Roman" w:cs="Times New Roman"/>
        </w:rPr>
      </w:pPr>
    </w:p>
    <w:p w14:paraId="670066DF" w14:textId="157779D1" w:rsidR="00D30E5D" w:rsidRDefault="00D30E5D" w:rsidP="003367ED">
      <w:pPr>
        <w:rPr>
          <w:rFonts w:ascii="Times New Roman" w:hAnsi="Times New Roman" w:cs="Times New Roman"/>
        </w:rPr>
      </w:pPr>
    </w:p>
    <w:p w14:paraId="2389039F" w14:textId="5A5CA32E" w:rsidR="00D30E5D" w:rsidRDefault="00D30E5D" w:rsidP="003367ED">
      <w:pPr>
        <w:rPr>
          <w:rFonts w:ascii="Times New Roman" w:hAnsi="Times New Roman" w:cs="Times New Roman"/>
        </w:rPr>
      </w:pPr>
    </w:p>
    <w:p w14:paraId="2EED134C" w14:textId="580A208D" w:rsidR="00D30E5D" w:rsidRDefault="00D30E5D" w:rsidP="003367ED">
      <w:pPr>
        <w:rPr>
          <w:rFonts w:ascii="Times New Roman" w:hAnsi="Times New Roman" w:cs="Times New Roman"/>
        </w:rPr>
      </w:pPr>
    </w:p>
    <w:p w14:paraId="178FA82D" w14:textId="7D338FD9" w:rsidR="00D30E5D" w:rsidRDefault="00D30E5D" w:rsidP="003367ED">
      <w:pPr>
        <w:rPr>
          <w:rFonts w:ascii="Times New Roman" w:hAnsi="Times New Roman" w:cs="Times New Roman"/>
        </w:rPr>
      </w:pPr>
    </w:p>
    <w:p w14:paraId="3E227F4E" w14:textId="4C7A9665" w:rsidR="00D30E5D" w:rsidRDefault="00D30E5D" w:rsidP="003367ED">
      <w:pPr>
        <w:rPr>
          <w:rFonts w:ascii="Times New Roman" w:hAnsi="Times New Roman" w:cs="Times New Roman"/>
        </w:rPr>
      </w:pPr>
    </w:p>
    <w:p w14:paraId="15E89056" w14:textId="15F5FF72" w:rsidR="00D30E5D" w:rsidRDefault="00D30E5D" w:rsidP="003367ED">
      <w:pPr>
        <w:rPr>
          <w:rFonts w:ascii="Times New Roman" w:hAnsi="Times New Roman" w:cs="Times New Roman"/>
        </w:rPr>
      </w:pPr>
    </w:p>
    <w:p w14:paraId="195587D7" w14:textId="01490B44" w:rsidR="00D30E5D" w:rsidRDefault="00D30E5D" w:rsidP="003367ED">
      <w:pPr>
        <w:rPr>
          <w:rFonts w:ascii="Times New Roman" w:hAnsi="Times New Roman" w:cs="Times New Roman"/>
        </w:rPr>
      </w:pPr>
    </w:p>
    <w:p w14:paraId="6A41E01B" w14:textId="7C3F52AF" w:rsidR="00D30E5D" w:rsidRDefault="00D30E5D" w:rsidP="003367ED">
      <w:pPr>
        <w:rPr>
          <w:rFonts w:ascii="Times New Roman" w:hAnsi="Times New Roman" w:cs="Times New Roman"/>
        </w:rPr>
      </w:pPr>
    </w:p>
    <w:p w14:paraId="2453F7F1" w14:textId="445B8F79" w:rsidR="00D30E5D" w:rsidRDefault="00D30E5D" w:rsidP="003367ED">
      <w:pPr>
        <w:rPr>
          <w:rFonts w:ascii="Times New Roman" w:hAnsi="Times New Roman" w:cs="Times New Roman"/>
        </w:rPr>
      </w:pPr>
    </w:p>
    <w:p w14:paraId="079BF445" w14:textId="04F6B058" w:rsidR="00D30E5D" w:rsidRDefault="00D30E5D" w:rsidP="003367ED">
      <w:pPr>
        <w:rPr>
          <w:rFonts w:ascii="Times New Roman" w:hAnsi="Times New Roman" w:cs="Times New Roman"/>
        </w:rPr>
      </w:pPr>
    </w:p>
    <w:p w14:paraId="06D7D911" w14:textId="21AF2463" w:rsidR="00D30E5D" w:rsidRDefault="00D30E5D" w:rsidP="003367ED">
      <w:pPr>
        <w:rPr>
          <w:rFonts w:ascii="Times New Roman" w:hAnsi="Times New Roman" w:cs="Times New Roman"/>
        </w:rPr>
      </w:pPr>
    </w:p>
    <w:p w14:paraId="5713C12E" w14:textId="2BE6EC09" w:rsidR="00D30E5D" w:rsidRDefault="00D30E5D" w:rsidP="003367ED">
      <w:pPr>
        <w:rPr>
          <w:rFonts w:ascii="Times New Roman" w:hAnsi="Times New Roman" w:cs="Times New Roman"/>
        </w:rPr>
      </w:pPr>
    </w:p>
    <w:p w14:paraId="54F9E571" w14:textId="11E40788" w:rsidR="00D30E5D" w:rsidRDefault="00D30E5D" w:rsidP="003367ED">
      <w:pPr>
        <w:rPr>
          <w:rFonts w:ascii="Times New Roman" w:hAnsi="Times New Roman" w:cs="Times New Roman"/>
        </w:rPr>
      </w:pPr>
    </w:p>
    <w:p w14:paraId="740199F6" w14:textId="77777777" w:rsidR="00D30E5D" w:rsidRDefault="00D30E5D" w:rsidP="003367ED">
      <w:pPr>
        <w:rPr>
          <w:rFonts w:ascii="Times New Roman" w:hAnsi="Times New Roman" w:cs="Times New Roman"/>
        </w:rPr>
      </w:pPr>
    </w:p>
    <w:p w14:paraId="19C0097D" w14:textId="77777777" w:rsidR="003367ED" w:rsidRDefault="003367ED" w:rsidP="003367ED">
      <w:pPr>
        <w:rPr>
          <w:rFonts w:ascii="Times New Roman" w:hAnsi="Times New Roman" w:cs="Times New Roman"/>
        </w:rPr>
      </w:pPr>
    </w:p>
    <w:p w14:paraId="7EF283E4" w14:textId="77777777" w:rsidR="00D30E5D" w:rsidRPr="00D30E5D" w:rsidRDefault="003367ED" w:rsidP="00D3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E5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2D06AB2" w14:textId="7808A6C3" w:rsidR="003367ED" w:rsidRPr="003367ED" w:rsidRDefault="003367ED" w:rsidP="003367ED">
      <w:pPr>
        <w:rPr>
          <w:rFonts w:ascii="Times New Roman" w:hAnsi="Times New Roman" w:cs="Times New Roman"/>
        </w:rPr>
      </w:pPr>
      <w:proofErr w:type="spellStart"/>
      <w:r w:rsidRPr="003367ED">
        <w:rPr>
          <w:rFonts w:ascii="Times New Roman" w:hAnsi="Times New Roman" w:cs="Times New Roman"/>
        </w:rPr>
        <w:t>Kindervag</w:t>
      </w:r>
      <w:proofErr w:type="spellEnd"/>
      <w:r w:rsidRPr="003367ED">
        <w:rPr>
          <w:rFonts w:ascii="Times New Roman" w:hAnsi="Times New Roman" w:cs="Times New Roman"/>
        </w:rPr>
        <w:t>, J. (2010). "No More Chewy Centers: Introducing the Zero Trust Model of Information Security". Forrester Research.</w:t>
      </w:r>
    </w:p>
    <w:p w14:paraId="409A305D" w14:textId="77777777" w:rsidR="003367ED" w:rsidRPr="003367ED" w:rsidRDefault="003367ED" w:rsidP="003367ED">
      <w:pPr>
        <w:rPr>
          <w:rFonts w:ascii="Times New Roman" w:hAnsi="Times New Roman" w:cs="Times New Roman"/>
        </w:rPr>
      </w:pPr>
      <w:r w:rsidRPr="003367ED">
        <w:rPr>
          <w:rFonts w:ascii="Times New Roman" w:hAnsi="Times New Roman" w:cs="Times New Roman"/>
        </w:rPr>
        <w:t xml:space="preserve">Google. (n.d.). </w:t>
      </w:r>
      <w:proofErr w:type="spellStart"/>
      <w:r w:rsidRPr="003367ED">
        <w:rPr>
          <w:rFonts w:ascii="Times New Roman" w:hAnsi="Times New Roman" w:cs="Times New Roman"/>
        </w:rPr>
        <w:t>BeyondCorp</w:t>
      </w:r>
      <w:proofErr w:type="spellEnd"/>
      <w:r w:rsidRPr="003367ED">
        <w:rPr>
          <w:rFonts w:ascii="Times New Roman" w:hAnsi="Times New Roman" w:cs="Times New Roman"/>
        </w:rPr>
        <w:t>: A New Approach to Enterprise Security.</w:t>
      </w:r>
    </w:p>
    <w:p w14:paraId="763E49CE" w14:textId="77777777" w:rsidR="003367ED" w:rsidRPr="003367ED" w:rsidRDefault="003367ED" w:rsidP="003367ED">
      <w:pPr>
        <w:rPr>
          <w:rFonts w:ascii="Times New Roman" w:hAnsi="Times New Roman" w:cs="Times New Roman"/>
        </w:rPr>
      </w:pPr>
      <w:r w:rsidRPr="003367ED">
        <w:rPr>
          <w:rFonts w:ascii="Times New Roman" w:hAnsi="Times New Roman" w:cs="Times New Roman"/>
        </w:rPr>
        <w:t>NIST Special Publication 800-207: Zero Trust Architecture.</w:t>
      </w:r>
    </w:p>
    <w:p w14:paraId="4EA264DD" w14:textId="77777777" w:rsidR="003367ED" w:rsidRPr="003367ED" w:rsidRDefault="003367ED" w:rsidP="003367ED">
      <w:pPr>
        <w:rPr>
          <w:rFonts w:ascii="Times New Roman" w:hAnsi="Times New Roman" w:cs="Times New Roman"/>
        </w:rPr>
      </w:pPr>
      <w:r w:rsidRPr="003367ED">
        <w:rPr>
          <w:rFonts w:ascii="Times New Roman" w:hAnsi="Times New Roman" w:cs="Times New Roman"/>
        </w:rPr>
        <w:t>Newman, S. (2015). "Building Microservices: Designing Fine-Grained Systems". O'Reilly Media.</w:t>
      </w:r>
    </w:p>
    <w:p w14:paraId="47044408" w14:textId="77777777" w:rsidR="003367ED" w:rsidRPr="003367ED" w:rsidRDefault="003367ED" w:rsidP="003367ED">
      <w:pPr>
        <w:rPr>
          <w:rFonts w:ascii="Times New Roman" w:hAnsi="Times New Roman" w:cs="Times New Roman"/>
        </w:rPr>
      </w:pPr>
      <w:r w:rsidRPr="003367ED">
        <w:rPr>
          <w:rFonts w:ascii="Times New Roman" w:hAnsi="Times New Roman" w:cs="Times New Roman"/>
        </w:rPr>
        <w:t>Fowler, M. (2014). Microservices - a definition of this new architectural term.</w:t>
      </w:r>
    </w:p>
    <w:p w14:paraId="412A3ACF" w14:textId="591231C4" w:rsidR="003367ED" w:rsidRPr="00CE7643" w:rsidRDefault="003367ED" w:rsidP="003367ED">
      <w:pPr>
        <w:rPr>
          <w:rFonts w:ascii="Times New Roman" w:hAnsi="Times New Roman" w:cs="Times New Roman"/>
        </w:rPr>
      </w:pPr>
    </w:p>
    <w:sectPr w:rsidR="003367ED" w:rsidRPr="00CE7643" w:rsidSect="009C629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4A8D" w14:textId="77777777" w:rsidR="00760A0F" w:rsidRDefault="00760A0F" w:rsidP="009C629E">
      <w:pPr>
        <w:spacing w:after="0" w:line="240" w:lineRule="auto"/>
      </w:pPr>
      <w:r>
        <w:separator/>
      </w:r>
    </w:p>
  </w:endnote>
  <w:endnote w:type="continuationSeparator" w:id="0">
    <w:p w14:paraId="39EDE0DF" w14:textId="77777777" w:rsidR="00760A0F" w:rsidRDefault="00760A0F" w:rsidP="009C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270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FEBD4" w14:textId="0A75B7BE" w:rsidR="009C629E" w:rsidRDefault="009C629E" w:rsidP="00374D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89AF" w14:textId="77777777" w:rsidR="009C629E" w:rsidRDefault="009C6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5C97" w14:textId="77777777" w:rsidR="00760A0F" w:rsidRDefault="00760A0F" w:rsidP="009C629E">
      <w:pPr>
        <w:spacing w:after="0" w:line="240" w:lineRule="auto"/>
      </w:pPr>
      <w:r>
        <w:separator/>
      </w:r>
    </w:p>
  </w:footnote>
  <w:footnote w:type="continuationSeparator" w:id="0">
    <w:p w14:paraId="2CD720F9" w14:textId="77777777" w:rsidR="00760A0F" w:rsidRDefault="00760A0F" w:rsidP="009C6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0C23"/>
    <w:rsid w:val="0029639D"/>
    <w:rsid w:val="00326F90"/>
    <w:rsid w:val="003367ED"/>
    <w:rsid w:val="00374D7E"/>
    <w:rsid w:val="00551ACA"/>
    <w:rsid w:val="00760A0F"/>
    <w:rsid w:val="00760C9A"/>
    <w:rsid w:val="0096551F"/>
    <w:rsid w:val="009C629E"/>
    <w:rsid w:val="00AA1D8D"/>
    <w:rsid w:val="00B47730"/>
    <w:rsid w:val="00CB0664"/>
    <w:rsid w:val="00CE7643"/>
    <w:rsid w:val="00D30E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8845D"/>
  <w14:defaultImageDpi w14:val="300"/>
  <w15:docId w15:val="{6D97A352-7C79-4F76-8E0F-87A9902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Rasihan</cp:lastModifiedBy>
  <cp:revision>2</cp:revision>
  <dcterms:created xsi:type="dcterms:W3CDTF">2025-04-08T13:39:00Z</dcterms:created>
  <dcterms:modified xsi:type="dcterms:W3CDTF">2025-04-08T13:39:00Z</dcterms:modified>
  <cp:category/>
</cp:coreProperties>
</file>